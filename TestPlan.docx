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3">
      <w:pPr>
        <w:pStyle w:val="7"/>
        <w:jc w:val="both"/>
        <w:rPr>
          <w:rFonts w:hint="default" w:ascii="Times New Roman" w:hAnsi="Times New Roman" w:cs="Times New Roman"/>
          <w:rtl w:val="0"/>
          <w:lang w:val="en-US"/>
        </w:rPr>
      </w:pPr>
      <w:bookmarkStart w:id="0" w:name="_heading=h.gjdgxs" w:colFirst="0" w:colLast="0"/>
      <w:bookmarkEnd w:id="0"/>
      <w:r>
        <w:rPr>
          <w:rFonts w:hint="default" w:ascii="Times New Roman" w:hAnsi="Times New Roman" w:cs="Times New Roman"/>
          <w:rtl w:val="0"/>
        </w:rPr>
        <w:t>[Test Plan] F</w:t>
      </w:r>
      <w:r>
        <w:rPr>
          <w:rFonts w:hint="default" w:ascii="Times New Roman" w:hAnsi="Times New Roman" w:cs="Times New Roman"/>
          <w:rtl w:val="0"/>
          <w:lang w:val="en-US"/>
        </w:rPr>
        <w:t>itur Jual Beli Dengan Website</w:t>
      </w:r>
      <w:bookmarkStart w:id="1" w:name="_heading=h.30j0zll" w:colFirst="0" w:colLast="0"/>
      <w:bookmarkEnd w:id="1"/>
    </w:p>
    <w:p w14:paraId="286B6140">
      <w:pPr>
        <w:rPr>
          <w:rFonts w:hint="default"/>
        </w:rPr>
      </w:pPr>
    </w:p>
    <w:tbl>
      <w:tblPr>
        <w:tblStyle w:val="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0"/>
        <w:gridCol w:w="6990"/>
      </w:tblGrid>
      <w:tr w14:paraId="106264A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lang w:val="en-US"/>
              </w:rPr>
            </w:pPr>
            <w:r>
              <w:rPr>
                <w:rFonts w:hint="default" w:ascii="Times New Roman" w:hAnsi="Times New Roman" w:cs="Times New Roman"/>
                <w:rtl w:val="0"/>
              </w:rPr>
              <w:t>Status</w:t>
            </w:r>
            <w:r>
              <w:rPr>
                <w:rFonts w:hint="default" w:ascii="Times New Roman" w:hAnsi="Times New Roman" w:cs="Times New Roman"/>
                <w:rtl w:val="0"/>
                <w:lang w:val="en-US"/>
              </w:rPr>
              <w:t xml:space="preserve"> Dokumen</w:t>
            </w:r>
          </w:p>
        </w:tc>
        <w:tc>
          <w:tcPr>
            <w:shd w:val="clear" w:color="auto" w:fill="auto"/>
            <w:tcMar>
              <w:top w:w="100" w:type="dxa"/>
              <w:left w:w="100" w:type="dxa"/>
              <w:bottom w:w="100" w:type="dxa"/>
              <w:right w:w="100" w:type="dxa"/>
            </w:tcMar>
            <w:vAlign w:val="top"/>
          </w:tcPr>
          <w:p w14:paraId="0000000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tl w:val="0"/>
              </w:rPr>
              <w:t>[DRAFT]</w:t>
            </w:r>
          </w:p>
        </w:tc>
      </w:tr>
      <w:tr w14:paraId="301898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6">
            <w:pPr>
              <w:widowControl w:val="0"/>
              <w:spacing w:line="240" w:lineRule="auto"/>
              <w:jc w:val="both"/>
              <w:rPr>
                <w:rFonts w:hint="default" w:ascii="Times New Roman" w:hAnsi="Times New Roman" w:cs="Times New Roman"/>
              </w:rPr>
            </w:pPr>
            <w:r>
              <w:rPr>
                <w:rFonts w:hint="default" w:ascii="Times New Roman" w:hAnsi="Times New Roman" w:cs="Times New Roman"/>
                <w:rtl w:val="0"/>
              </w:rPr>
              <w:t>Test Plan Creator</w:t>
            </w:r>
          </w:p>
        </w:tc>
        <w:tc>
          <w:tcPr>
            <w:shd w:val="clear" w:color="auto" w:fill="auto"/>
            <w:tcMar>
              <w:top w:w="100" w:type="dxa"/>
              <w:left w:w="100" w:type="dxa"/>
              <w:bottom w:w="100" w:type="dxa"/>
              <w:right w:w="100" w:type="dxa"/>
            </w:tcMar>
            <w:vAlign w:val="top"/>
          </w:tcPr>
          <w:p w14:paraId="0000000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lang w:val="en-US"/>
              </w:rPr>
            </w:pPr>
            <w:r>
              <w:rPr>
                <w:rFonts w:hint="default" w:ascii="Times New Roman" w:hAnsi="Times New Roman" w:cs="Times New Roman"/>
                <w:rtl w:val="0"/>
                <w:lang w:val="en-US"/>
              </w:rPr>
              <w:t>Lia</w:t>
            </w:r>
          </w:p>
        </w:tc>
      </w:tr>
      <w:tr w14:paraId="65BAB6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tl w:val="0"/>
              </w:rPr>
              <w:t>Test Plan Reviewr</w:t>
            </w:r>
          </w:p>
        </w:tc>
        <w:tc>
          <w:tcPr>
            <w:shd w:val="clear" w:color="auto" w:fill="auto"/>
            <w:tcMar>
              <w:top w:w="100" w:type="dxa"/>
              <w:left w:w="100" w:type="dxa"/>
              <w:bottom w:w="100" w:type="dxa"/>
              <w:right w:w="100" w:type="dxa"/>
            </w:tcMar>
            <w:vAlign w:val="top"/>
          </w:tcPr>
          <w:p w14:paraId="06A1DE75">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hint="default" w:ascii="Times New Roman" w:hAnsi="Times New Roman" w:cs="Times New Roman"/>
                <w:u w:val="none"/>
              </w:rPr>
            </w:pPr>
            <w:r>
              <w:rPr>
                <w:rFonts w:hint="default" w:ascii="Times New Roman" w:hAnsi="Times New Roman" w:cs="Times New Roman"/>
                <w:u w:val="none"/>
                <w:lang w:val="en-US"/>
              </w:rPr>
              <w:t>Senior QA</w:t>
            </w:r>
          </w:p>
          <w:p w14:paraId="3D03E44E">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hint="default" w:ascii="Times New Roman" w:hAnsi="Times New Roman" w:cs="Times New Roman"/>
                <w:u w:val="none"/>
              </w:rPr>
            </w:pPr>
            <w:r>
              <w:rPr>
                <w:rFonts w:hint="default" w:ascii="Times New Roman" w:hAnsi="Times New Roman" w:cs="Times New Roman"/>
                <w:u w:val="none"/>
                <w:lang w:val="en-US"/>
              </w:rPr>
              <w:t>Lead QA</w:t>
            </w:r>
          </w:p>
          <w:p w14:paraId="024A073D">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hint="default" w:ascii="Times New Roman" w:hAnsi="Times New Roman" w:cs="Times New Roman"/>
                <w:u w:val="none"/>
              </w:rPr>
            </w:pPr>
            <w:r>
              <w:rPr>
                <w:rFonts w:hint="default" w:ascii="Times New Roman" w:hAnsi="Times New Roman" w:cs="Times New Roman"/>
                <w:u w:val="none"/>
                <w:lang w:val="en-US"/>
              </w:rPr>
              <w:t xml:space="preserve">Manager QA </w:t>
            </w:r>
          </w:p>
          <w:p w14:paraId="0000000B">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hint="default" w:ascii="Times New Roman" w:hAnsi="Times New Roman" w:cs="Times New Roman"/>
                <w:u w:val="none"/>
              </w:rPr>
            </w:pPr>
            <w:r>
              <w:rPr>
                <w:rFonts w:hint="default" w:ascii="Times New Roman" w:hAnsi="Times New Roman" w:cs="Times New Roman"/>
                <w:rtl w:val="0"/>
                <w:lang w:val="en-US"/>
              </w:rPr>
              <w:t>Product Owner</w:t>
            </w:r>
          </w:p>
        </w:tc>
      </w:tr>
    </w:tbl>
    <w:p w14:paraId="0000000D">
      <w:pPr>
        <w:pStyle w:val="2"/>
        <w:numPr>
          <w:ilvl w:val="0"/>
          <w:numId w:val="2"/>
        </w:numPr>
        <w:spacing w:after="0"/>
        <w:ind w:left="720" w:hanging="360"/>
        <w:jc w:val="both"/>
        <w:rPr>
          <w:rFonts w:hint="default" w:ascii="Times New Roman" w:hAnsi="Times New Roman" w:cs="Times New Roman"/>
        </w:rPr>
      </w:pPr>
      <w:bookmarkStart w:id="2" w:name="_heading=h.1fob9te" w:colFirst="0" w:colLast="0"/>
      <w:bookmarkEnd w:id="2"/>
      <w:r>
        <w:rPr>
          <w:rFonts w:hint="default" w:ascii="Times New Roman" w:hAnsi="Times New Roman" w:cs="Times New Roman"/>
          <w:lang w:val="en-US"/>
        </w:rPr>
        <w:t>Pendahuluan</w:t>
      </w:r>
    </w:p>
    <w:p w14:paraId="0000000E">
      <w:pPr>
        <w:pStyle w:val="3"/>
        <w:numPr>
          <w:ilvl w:val="1"/>
          <w:numId w:val="2"/>
        </w:numPr>
        <w:spacing w:before="0" w:after="0"/>
        <w:ind w:left="1440" w:hanging="360"/>
        <w:jc w:val="both"/>
        <w:rPr>
          <w:rFonts w:hint="default" w:ascii="Times New Roman" w:hAnsi="Times New Roman" w:cs="Times New Roman"/>
        </w:rPr>
      </w:pPr>
      <w:bookmarkStart w:id="3" w:name="_heading=h.3znysh7" w:colFirst="0" w:colLast="0"/>
      <w:bookmarkEnd w:id="3"/>
      <w:r>
        <w:rPr>
          <w:rFonts w:hint="default" w:ascii="Times New Roman" w:hAnsi="Times New Roman" w:cs="Times New Roman"/>
          <w:lang w:val="en-US"/>
        </w:rPr>
        <w:t>Gambaran umum fitur yang akan diuji</w:t>
      </w:r>
    </w:p>
    <w:p w14:paraId="00000013">
      <w:pPr>
        <w:jc w:val="both"/>
        <w:rPr>
          <w:rFonts w:hint="default" w:ascii="Times New Roman" w:hAnsi="Times New Roman" w:cs="Times New Roman"/>
        </w:rPr>
      </w:pPr>
    </w:p>
    <w:p w14:paraId="7ED3C68B">
      <w:pPr>
        <w:jc w:val="both"/>
        <w:rPr>
          <w:rFonts w:hint="default" w:ascii="Times New Roman" w:hAnsi="Times New Roman" w:cs="Times New Roman"/>
          <w:i w:val="0"/>
          <w:iCs w:val="0"/>
          <w:lang w:val="en-US"/>
        </w:rPr>
      </w:pPr>
      <w:r>
        <w:rPr>
          <w:rFonts w:hint="default" w:ascii="Times New Roman" w:hAnsi="Times New Roman" w:cs="Times New Roman"/>
          <w:lang w:val="en-US"/>
        </w:rPr>
        <w:t xml:space="preserve">Rencana uji ini dibuat untuk mengkomunikasikan penjadwalan pengujian oleh anggota tim yang terlibat. Rencana uji mencakup beberapa hal diantaranya tujuan, penggambaran fitur produk yang akan diuji, dan jadwal pengujian. Rencana uji ini dibuat untuk memastikan fitur pada situs web </w:t>
      </w:r>
      <w:r>
        <w:rPr>
          <w:rFonts w:hint="default" w:ascii="Times New Roman" w:hAnsi="Times New Roman"/>
          <w:i/>
          <w:iCs/>
          <w:lang w:val="en-US"/>
        </w:rPr>
        <w:t xml:space="preserve">saucedemo.com </w:t>
      </w:r>
      <w:r>
        <w:rPr>
          <w:rFonts w:hint="default" w:ascii="Times New Roman" w:hAnsi="Times New Roman"/>
          <w:i w:val="0"/>
          <w:iCs w:val="0"/>
          <w:lang w:val="en-US"/>
        </w:rPr>
        <w:t xml:space="preserve">berjalan dengan baik sesuai dengan kebutuhan pengguna. </w:t>
      </w:r>
    </w:p>
    <w:p w14:paraId="697C2846">
      <w:pPr>
        <w:jc w:val="both"/>
        <w:rPr>
          <w:rFonts w:hint="default" w:ascii="Times New Roman" w:hAnsi="Times New Roman" w:cs="Times New Roman"/>
        </w:rPr>
      </w:pPr>
    </w:p>
    <w:p w14:paraId="00000014">
      <w:pPr>
        <w:pStyle w:val="3"/>
        <w:numPr>
          <w:ilvl w:val="1"/>
          <w:numId w:val="2"/>
        </w:numPr>
        <w:spacing w:before="0" w:after="0"/>
        <w:ind w:left="1440" w:hanging="360"/>
        <w:jc w:val="both"/>
        <w:rPr>
          <w:rFonts w:hint="default" w:ascii="Times New Roman" w:hAnsi="Times New Roman" w:cs="Times New Roman"/>
        </w:rPr>
      </w:pPr>
      <w:bookmarkStart w:id="4" w:name="_heading=h.2et92p0" w:colFirst="0" w:colLast="0"/>
      <w:bookmarkEnd w:id="4"/>
      <w:r>
        <w:rPr>
          <w:rFonts w:hint="default" w:ascii="Times New Roman" w:hAnsi="Times New Roman" w:cs="Times New Roman"/>
          <w:rtl w:val="0"/>
          <w:lang w:val="en-US"/>
        </w:rPr>
        <w:t>Tujuan dan Sasaran</w:t>
      </w:r>
    </w:p>
    <w:p w14:paraId="00000028">
      <w:pPr>
        <w:jc w:val="both"/>
        <w:rPr>
          <w:rFonts w:hint="default" w:ascii="Times New Roman" w:hAnsi="Times New Roman" w:cs="Times New Roman"/>
        </w:rPr>
      </w:pPr>
    </w:p>
    <w:p w14:paraId="2F4E7994">
      <w:pPr>
        <w:jc w:val="both"/>
        <w:rPr>
          <w:rFonts w:hint="default" w:ascii="Times New Roman" w:hAnsi="Times New Roman"/>
          <w:i w:val="0"/>
          <w:iCs w:val="0"/>
          <w:lang w:val="en-US"/>
        </w:rPr>
      </w:pPr>
      <w:r>
        <w:rPr>
          <w:rFonts w:hint="default" w:ascii="Times New Roman" w:hAnsi="Times New Roman" w:cs="Times New Roman"/>
          <w:lang w:val="en-US"/>
        </w:rPr>
        <w:t xml:space="preserve">Situs web </w:t>
      </w:r>
      <w:r>
        <w:rPr>
          <w:rFonts w:hint="default" w:ascii="Times New Roman" w:hAnsi="Times New Roman"/>
          <w:i/>
          <w:iCs/>
          <w:lang w:val="en-US"/>
        </w:rPr>
        <w:t xml:space="preserve">saucedemo.com </w:t>
      </w:r>
      <w:r>
        <w:rPr>
          <w:rFonts w:hint="default" w:ascii="Times New Roman" w:hAnsi="Times New Roman"/>
          <w:i w:val="0"/>
          <w:iCs w:val="0"/>
          <w:lang w:val="en-US"/>
        </w:rPr>
        <w:t xml:space="preserve">adalah situs web pemodelan </w:t>
      </w:r>
      <w:r>
        <w:rPr>
          <w:rFonts w:hint="default" w:ascii="Times New Roman" w:hAnsi="Times New Roman"/>
          <w:i/>
          <w:iCs/>
          <w:lang w:val="en-US"/>
        </w:rPr>
        <w:t>e-commerce</w:t>
      </w:r>
      <w:r>
        <w:rPr>
          <w:rFonts w:hint="default" w:ascii="Times New Roman" w:hAnsi="Times New Roman"/>
          <w:i w:val="0"/>
          <w:iCs w:val="0"/>
          <w:lang w:val="en-US"/>
        </w:rPr>
        <w:t xml:space="preserve"> yang dikembangkan oleh Sauce Lab, yang dirancang dengan tujuan untuk membantu pengembang dan penguji dalam melakukan pengujian. Dalam situs web ini, terdapat fitur login, daftar produk, keranjang belanja, pembayaran, dan logout. Tahapan pengujian dilakukan dengan pengujian manual, yang terdiri dari : </w:t>
      </w:r>
    </w:p>
    <w:p w14:paraId="0464114F">
      <w:pPr>
        <w:numPr>
          <w:ilvl w:val="0"/>
          <w:numId w:val="3"/>
        </w:numPr>
        <w:ind w:left="425" w:leftChars="0" w:hanging="425" w:firstLineChars="0"/>
        <w:jc w:val="both"/>
        <w:rPr>
          <w:rFonts w:hint="default" w:ascii="Times New Roman" w:hAnsi="Times New Roman"/>
          <w:i w:val="0"/>
          <w:iCs w:val="0"/>
          <w:lang w:val="en-US"/>
        </w:rPr>
      </w:pPr>
      <w:r>
        <w:rPr>
          <w:rFonts w:hint="default" w:ascii="Times New Roman" w:hAnsi="Times New Roman"/>
          <w:i w:val="0"/>
          <w:iCs w:val="0"/>
          <w:lang w:val="en-US"/>
        </w:rPr>
        <w:t>Pengujian fitur LogIn bertujuan untuk memastikan pengguna berhasil tanpa ada kendala dalam melakukan proses login ke halaman web tersebut. Skenario pengujian dengan ketentuan :</w:t>
      </w:r>
    </w:p>
    <w:p w14:paraId="57F726C7">
      <w:pPr>
        <w:numPr>
          <w:ilvl w:val="0"/>
          <w:numId w:val="4"/>
        </w:numPr>
        <w:ind w:left="420" w:leftChars="0" w:firstLine="20" w:firstLineChars="0"/>
        <w:jc w:val="both"/>
        <w:rPr>
          <w:rFonts w:hint="default" w:ascii="Times New Roman" w:hAnsi="Times New Roman"/>
          <w:i w:val="0"/>
          <w:iCs w:val="0"/>
          <w:lang w:val="en-US"/>
        </w:rPr>
      </w:pPr>
      <w:r>
        <w:rPr>
          <w:rFonts w:hint="default" w:ascii="Times New Roman" w:hAnsi="Times New Roman"/>
          <w:i w:val="0"/>
          <w:iCs w:val="0"/>
          <w:lang w:val="en-US"/>
        </w:rPr>
        <w:t>Username dan password valid</w:t>
      </w:r>
    </w:p>
    <w:p w14:paraId="4C538BD4">
      <w:pPr>
        <w:numPr>
          <w:ilvl w:val="0"/>
          <w:numId w:val="4"/>
        </w:numPr>
        <w:ind w:left="420" w:leftChars="0" w:firstLine="20" w:firstLineChars="0"/>
        <w:jc w:val="both"/>
        <w:rPr>
          <w:rFonts w:hint="default" w:ascii="Times New Roman" w:hAnsi="Times New Roman"/>
          <w:i w:val="0"/>
          <w:iCs w:val="0"/>
          <w:lang w:val="en-US"/>
        </w:rPr>
      </w:pPr>
      <w:r>
        <w:rPr>
          <w:rFonts w:hint="default" w:ascii="Times New Roman" w:hAnsi="Times New Roman"/>
          <w:i w:val="0"/>
          <w:iCs w:val="0"/>
          <w:lang w:val="en-US"/>
        </w:rPr>
        <w:t>Username dan password tidak valid</w:t>
      </w:r>
    </w:p>
    <w:p w14:paraId="2A20ADCD">
      <w:pPr>
        <w:numPr>
          <w:ilvl w:val="0"/>
          <w:numId w:val="3"/>
        </w:numPr>
        <w:ind w:left="425" w:leftChars="0" w:hanging="425" w:firstLineChars="0"/>
        <w:jc w:val="both"/>
        <w:rPr>
          <w:rFonts w:hint="default" w:ascii="Times New Roman" w:hAnsi="Times New Roman"/>
          <w:i w:val="0"/>
          <w:iCs w:val="0"/>
          <w:lang w:val="en-US"/>
        </w:rPr>
      </w:pPr>
      <w:r>
        <w:rPr>
          <w:rFonts w:hint="default" w:ascii="Times New Roman" w:hAnsi="Times New Roman"/>
          <w:i w:val="0"/>
          <w:iCs w:val="0"/>
          <w:lang w:val="en-US"/>
        </w:rPr>
        <w:t>Pengujian fitur Sort bertujuan untuk memastikan pengguna dapat melakukan pencarian produk sesuai keinginan pengguna. Skenario pengujian dengan ketentuan :</w:t>
      </w:r>
    </w:p>
    <w:p w14:paraId="010E00CC">
      <w:pPr>
        <w:numPr>
          <w:ilvl w:val="0"/>
          <w:numId w:val="5"/>
        </w:numPr>
        <w:ind w:left="420" w:leftChars="0" w:firstLine="20" w:firstLineChars="0"/>
        <w:jc w:val="both"/>
        <w:rPr>
          <w:rFonts w:hint="default" w:ascii="Times New Roman" w:hAnsi="Times New Roman"/>
          <w:i w:val="0"/>
          <w:iCs w:val="0"/>
          <w:lang w:val="en-US"/>
        </w:rPr>
      </w:pPr>
      <w:r>
        <w:rPr>
          <w:rFonts w:hint="default" w:ascii="Times New Roman" w:hAnsi="Times New Roman"/>
          <w:i w:val="0"/>
          <w:iCs w:val="0"/>
          <w:lang w:val="en-US"/>
        </w:rPr>
        <w:t>Nama produk dari A-Z</w:t>
      </w:r>
    </w:p>
    <w:p w14:paraId="6D4B8EE9">
      <w:pPr>
        <w:numPr>
          <w:ilvl w:val="0"/>
          <w:numId w:val="5"/>
        </w:numPr>
        <w:ind w:left="420" w:leftChars="0" w:firstLine="20" w:firstLineChars="0"/>
        <w:jc w:val="both"/>
        <w:rPr>
          <w:rFonts w:hint="default" w:ascii="Times New Roman" w:hAnsi="Times New Roman"/>
          <w:i w:val="0"/>
          <w:iCs w:val="0"/>
          <w:lang w:val="en-US"/>
        </w:rPr>
      </w:pPr>
      <w:r>
        <w:rPr>
          <w:rFonts w:hint="default" w:ascii="Times New Roman" w:hAnsi="Times New Roman"/>
          <w:i w:val="0"/>
          <w:iCs w:val="0"/>
          <w:lang w:val="en-US"/>
        </w:rPr>
        <w:t>Nama produk dari Z-A</w:t>
      </w:r>
    </w:p>
    <w:p w14:paraId="5C0AF05C">
      <w:pPr>
        <w:numPr>
          <w:ilvl w:val="0"/>
          <w:numId w:val="5"/>
        </w:numPr>
        <w:ind w:left="420" w:leftChars="0" w:firstLine="20" w:firstLineChars="0"/>
        <w:jc w:val="both"/>
        <w:rPr>
          <w:rFonts w:hint="default" w:ascii="Times New Roman" w:hAnsi="Times New Roman"/>
          <w:i w:val="0"/>
          <w:iCs w:val="0"/>
          <w:lang w:val="en-US"/>
        </w:rPr>
      </w:pPr>
      <w:r>
        <w:rPr>
          <w:rFonts w:hint="default" w:ascii="Times New Roman" w:hAnsi="Times New Roman"/>
          <w:i w:val="0"/>
          <w:iCs w:val="0"/>
          <w:lang w:val="en-US"/>
        </w:rPr>
        <w:t>Harga produk dari murah ke mahal</w:t>
      </w:r>
    </w:p>
    <w:p w14:paraId="7A0F8EAF">
      <w:pPr>
        <w:numPr>
          <w:ilvl w:val="0"/>
          <w:numId w:val="5"/>
        </w:numPr>
        <w:ind w:left="420" w:leftChars="0" w:firstLine="20" w:firstLineChars="0"/>
        <w:jc w:val="both"/>
        <w:rPr>
          <w:rFonts w:hint="default" w:ascii="Times New Roman" w:hAnsi="Times New Roman"/>
          <w:i w:val="0"/>
          <w:iCs w:val="0"/>
          <w:lang w:val="en-US"/>
        </w:rPr>
      </w:pPr>
      <w:r>
        <w:rPr>
          <w:rFonts w:hint="default" w:ascii="Times New Roman" w:hAnsi="Times New Roman"/>
          <w:i w:val="0"/>
          <w:iCs w:val="0"/>
          <w:lang w:val="en-US"/>
        </w:rPr>
        <w:t>Harga produk dari mahal ke murah</w:t>
      </w:r>
    </w:p>
    <w:p w14:paraId="522277E1">
      <w:pPr>
        <w:numPr>
          <w:ilvl w:val="0"/>
          <w:numId w:val="3"/>
        </w:numPr>
        <w:ind w:left="425" w:leftChars="0" w:hanging="425" w:firstLineChars="0"/>
        <w:jc w:val="both"/>
        <w:rPr>
          <w:rFonts w:hint="default" w:ascii="Times New Roman" w:hAnsi="Times New Roman"/>
          <w:i w:val="0"/>
          <w:iCs w:val="0"/>
          <w:lang w:val="en-US"/>
        </w:rPr>
      </w:pPr>
      <w:r>
        <w:rPr>
          <w:rFonts w:hint="default" w:ascii="Times New Roman" w:hAnsi="Times New Roman"/>
          <w:i w:val="0"/>
          <w:iCs w:val="0"/>
          <w:lang w:val="en-US"/>
        </w:rPr>
        <w:t>Pengujian fitur LogOut</w:t>
      </w:r>
    </w:p>
    <w:p w14:paraId="00000029">
      <w:pPr>
        <w:jc w:val="both"/>
        <w:rPr>
          <w:rFonts w:hint="default" w:ascii="Times New Roman" w:hAnsi="Times New Roman" w:cs="Times New Roman"/>
        </w:rPr>
      </w:pPr>
    </w:p>
    <w:p w14:paraId="0000002A">
      <w:pPr>
        <w:pStyle w:val="2"/>
        <w:numPr>
          <w:ilvl w:val="0"/>
          <w:numId w:val="2"/>
        </w:numPr>
        <w:spacing w:before="0"/>
        <w:ind w:left="720" w:hanging="360"/>
        <w:jc w:val="both"/>
        <w:rPr>
          <w:rFonts w:hint="default" w:ascii="Times New Roman" w:hAnsi="Times New Roman" w:cs="Times New Roman"/>
        </w:rPr>
      </w:pPr>
      <w:bookmarkStart w:id="5" w:name="_heading=h.tyjcwt" w:colFirst="0" w:colLast="0"/>
      <w:bookmarkEnd w:id="5"/>
      <w:r>
        <w:rPr>
          <w:rFonts w:hint="default" w:ascii="Times New Roman" w:hAnsi="Times New Roman" w:cs="Times New Roman"/>
          <w:rtl w:val="0"/>
        </w:rPr>
        <w:t>Test Item</w:t>
      </w:r>
    </w:p>
    <w:p w14:paraId="0000002B">
      <w:pPr>
        <w:ind w:left="720" w:firstLine="0"/>
        <w:jc w:val="both"/>
        <w:rPr>
          <w:rFonts w:hint="default" w:ascii="Times New Roman" w:hAnsi="Times New Roman" w:cs="Times New Roman"/>
        </w:rPr>
      </w:pPr>
      <w:r>
        <w:rPr>
          <w:rFonts w:hint="default" w:ascii="Times New Roman" w:hAnsi="Times New Roman" w:cs="Times New Roman"/>
          <w:rtl w:val="0"/>
        </w:rPr>
        <w:t>List test item</w:t>
      </w:r>
      <w:r>
        <w:rPr>
          <w:rFonts w:hint="default" w:ascii="Times New Roman" w:hAnsi="Times New Roman" w:cs="Times New Roman"/>
          <w:rtl w:val="0"/>
          <w:lang w:val="en-US"/>
        </w:rPr>
        <w:t xml:space="preserve"> </w:t>
      </w:r>
      <w:r>
        <w:rPr>
          <w:rFonts w:hint="default" w:ascii="Times New Roman" w:hAnsi="Times New Roman" w:cs="Times New Roman"/>
          <w:rtl w:val="0"/>
        </w:rPr>
        <w:t>(f</w:t>
      </w:r>
      <w:r>
        <w:rPr>
          <w:rFonts w:hint="default" w:ascii="Times New Roman" w:hAnsi="Times New Roman" w:cs="Times New Roman"/>
          <w:rtl w:val="0"/>
          <w:lang w:val="en-US"/>
        </w:rPr>
        <w:t>itur</w:t>
      </w:r>
      <w:r>
        <w:rPr>
          <w:rFonts w:hint="default" w:ascii="Times New Roman" w:hAnsi="Times New Roman" w:cs="Times New Roman"/>
          <w:rtl w:val="0"/>
        </w:rPr>
        <w:t xml:space="preserve"> / produ</w:t>
      </w:r>
      <w:r>
        <w:rPr>
          <w:rFonts w:hint="default" w:ascii="Times New Roman" w:hAnsi="Times New Roman" w:cs="Times New Roman"/>
          <w:rtl w:val="0"/>
          <w:lang w:val="en-US"/>
        </w:rPr>
        <w:t>k</w:t>
      </w:r>
      <w:r>
        <w:rPr>
          <w:rFonts w:hint="default" w:ascii="Times New Roman" w:hAnsi="Times New Roman" w:cs="Times New Roman"/>
          <w:rtl w:val="0"/>
        </w:rPr>
        <w:t xml:space="preserve">) </w:t>
      </w:r>
    </w:p>
    <w:p w14:paraId="0000002C">
      <w:pPr>
        <w:ind w:left="720" w:firstLine="0"/>
        <w:jc w:val="both"/>
        <w:rPr>
          <w:rFonts w:hint="default" w:ascii="Times New Roman" w:hAnsi="Times New Roman" w:cs="Times New Roman"/>
        </w:rPr>
      </w:pPr>
    </w:p>
    <w:tbl>
      <w:tblPr>
        <w:tblStyle w:val="10"/>
        <w:tblW w:w="8475"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25"/>
        <w:gridCol w:w="2505"/>
        <w:gridCol w:w="5145"/>
      </w:tblGrid>
      <w:tr w14:paraId="6AF280A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D0E0E3"/>
            <w:tcMar>
              <w:top w:w="100" w:type="dxa"/>
              <w:left w:w="100" w:type="dxa"/>
              <w:bottom w:w="100" w:type="dxa"/>
              <w:right w:w="100" w:type="dxa"/>
            </w:tcMar>
            <w:vAlign w:val="top"/>
          </w:tcPr>
          <w:p w14:paraId="0000002D">
            <w:pPr>
              <w:widowControl w:val="0"/>
              <w:spacing w:line="240" w:lineRule="auto"/>
              <w:jc w:val="both"/>
              <w:rPr>
                <w:rFonts w:hint="default" w:ascii="Times New Roman" w:hAnsi="Times New Roman" w:cs="Times New Roman"/>
              </w:rPr>
            </w:pPr>
            <w:r>
              <w:rPr>
                <w:rFonts w:hint="default" w:ascii="Times New Roman" w:hAnsi="Times New Roman" w:cs="Times New Roman"/>
                <w:rtl w:val="0"/>
              </w:rPr>
              <w:t>No</w:t>
            </w:r>
          </w:p>
        </w:tc>
        <w:tc>
          <w:tcPr>
            <w:shd w:val="clear" w:color="auto" w:fill="D0E0E3"/>
            <w:tcMar>
              <w:top w:w="100" w:type="dxa"/>
              <w:left w:w="100" w:type="dxa"/>
              <w:bottom w:w="100" w:type="dxa"/>
              <w:right w:w="100" w:type="dxa"/>
            </w:tcMar>
            <w:vAlign w:val="top"/>
          </w:tcPr>
          <w:p w14:paraId="0000002E">
            <w:pPr>
              <w:widowControl w:val="0"/>
              <w:spacing w:line="240" w:lineRule="auto"/>
              <w:jc w:val="both"/>
              <w:rPr>
                <w:rFonts w:hint="default" w:ascii="Times New Roman" w:hAnsi="Times New Roman" w:cs="Times New Roman"/>
                <w:lang w:val="en-US"/>
              </w:rPr>
            </w:pPr>
            <w:r>
              <w:rPr>
                <w:rFonts w:hint="default" w:ascii="Times New Roman" w:hAnsi="Times New Roman" w:cs="Times New Roman"/>
                <w:rtl w:val="0"/>
              </w:rPr>
              <w:t>F</w:t>
            </w:r>
            <w:r>
              <w:rPr>
                <w:rFonts w:hint="default" w:ascii="Times New Roman" w:hAnsi="Times New Roman" w:cs="Times New Roman"/>
                <w:rtl w:val="0"/>
                <w:lang w:val="en-US"/>
              </w:rPr>
              <w:t>itur</w:t>
            </w:r>
          </w:p>
        </w:tc>
        <w:tc>
          <w:tcPr>
            <w:shd w:val="clear" w:color="auto" w:fill="D0E0E3"/>
            <w:tcMar>
              <w:top w:w="100" w:type="dxa"/>
              <w:left w:w="100" w:type="dxa"/>
              <w:bottom w:w="100" w:type="dxa"/>
              <w:right w:w="100" w:type="dxa"/>
            </w:tcMar>
            <w:vAlign w:val="top"/>
          </w:tcPr>
          <w:p w14:paraId="0000002F">
            <w:pPr>
              <w:widowControl w:val="0"/>
              <w:spacing w:line="240" w:lineRule="auto"/>
              <w:jc w:val="both"/>
              <w:rPr>
                <w:rFonts w:hint="default" w:ascii="Times New Roman" w:hAnsi="Times New Roman" w:cs="Times New Roman"/>
              </w:rPr>
            </w:pPr>
            <w:r>
              <w:rPr>
                <w:rFonts w:hint="default" w:ascii="Times New Roman" w:hAnsi="Times New Roman" w:cs="Times New Roman"/>
                <w:rtl w:val="0"/>
              </w:rPr>
              <w:t>Test Item</w:t>
            </w:r>
          </w:p>
        </w:tc>
      </w:tr>
      <w:tr w14:paraId="1BBD442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0">
            <w:pPr>
              <w:widowControl w:val="0"/>
              <w:spacing w:line="240" w:lineRule="auto"/>
              <w:jc w:val="both"/>
              <w:rPr>
                <w:rFonts w:hint="default" w:ascii="Times New Roman" w:hAnsi="Times New Roman" w:cs="Times New Roman"/>
              </w:rPr>
            </w:pPr>
            <w:r>
              <w:rPr>
                <w:rFonts w:hint="default" w:ascii="Times New Roman" w:hAnsi="Times New Roman" w:cs="Times New Roman"/>
                <w:rtl w:val="0"/>
              </w:rPr>
              <w:t>#1</w:t>
            </w:r>
          </w:p>
        </w:tc>
        <w:tc>
          <w:tcPr>
            <w:shd w:val="clear" w:color="auto" w:fill="auto"/>
            <w:tcMar>
              <w:top w:w="100" w:type="dxa"/>
              <w:left w:w="100" w:type="dxa"/>
              <w:bottom w:w="100" w:type="dxa"/>
              <w:right w:w="100" w:type="dxa"/>
            </w:tcMar>
            <w:vAlign w:val="top"/>
          </w:tcPr>
          <w:p w14:paraId="00000031">
            <w:pPr>
              <w:widowControl w:val="0"/>
              <w:spacing w:line="240" w:lineRule="auto"/>
              <w:jc w:val="both"/>
              <w:rPr>
                <w:rFonts w:hint="default" w:ascii="Times New Roman" w:hAnsi="Times New Roman" w:cs="Times New Roman"/>
              </w:rPr>
            </w:pPr>
            <w:r>
              <w:rPr>
                <w:rFonts w:hint="default" w:ascii="Times New Roman" w:hAnsi="Times New Roman" w:cs="Times New Roman"/>
                <w:rtl w:val="0"/>
              </w:rPr>
              <w:t>Login</w:t>
            </w:r>
          </w:p>
        </w:tc>
        <w:tc>
          <w:tcPr>
            <w:shd w:val="clear" w:color="auto" w:fill="auto"/>
            <w:tcMar>
              <w:top w:w="100" w:type="dxa"/>
              <w:left w:w="100" w:type="dxa"/>
              <w:bottom w:w="100" w:type="dxa"/>
              <w:right w:w="100" w:type="dxa"/>
            </w:tcMar>
            <w:vAlign w:val="top"/>
          </w:tcPr>
          <w:p w14:paraId="00000032">
            <w:pPr>
              <w:widowControl w:val="0"/>
              <w:numPr>
                <w:ilvl w:val="0"/>
                <w:numId w:val="6"/>
              </w:numPr>
              <w:spacing w:line="240" w:lineRule="auto"/>
              <w:ind w:left="720" w:hanging="360"/>
              <w:jc w:val="both"/>
              <w:rPr>
                <w:rFonts w:hint="default" w:ascii="Times New Roman" w:hAnsi="Times New Roman" w:cs="Times New Roman"/>
                <w:u w:val="none"/>
              </w:rPr>
            </w:pPr>
            <w:r>
              <w:rPr>
                <w:rFonts w:hint="default" w:ascii="Times New Roman" w:hAnsi="Times New Roman" w:cs="Times New Roman"/>
                <w:rtl w:val="0"/>
              </w:rPr>
              <w:t xml:space="preserve">Login </w:t>
            </w:r>
            <w:r>
              <w:rPr>
                <w:rFonts w:hint="default" w:ascii="Times New Roman" w:hAnsi="Times New Roman" w:cs="Times New Roman"/>
                <w:rtl w:val="0"/>
                <w:lang w:val="en-US"/>
              </w:rPr>
              <w:t xml:space="preserve">dengan username dan password valid </w:t>
            </w:r>
            <w:r>
              <w:rPr>
                <w:rFonts w:hint="default" w:ascii="Times New Roman" w:hAnsi="Times New Roman" w:cs="Times New Roman"/>
                <w:rtl w:val="0"/>
              </w:rPr>
              <w:t xml:space="preserve"> </w:t>
            </w:r>
            <w:r>
              <w:rPr>
                <w:rFonts w:hint="default" w:ascii="Times New Roman" w:hAnsi="Times New Roman" w:cs="Times New Roman"/>
                <w:rtl w:val="0"/>
                <w:lang w:val="en-US"/>
              </w:rPr>
              <w:t>(</w:t>
            </w:r>
            <w:r>
              <w:rPr>
                <w:rFonts w:hint="default" w:ascii="Times New Roman" w:hAnsi="Times New Roman" w:cs="Times New Roman"/>
                <w:rtl w:val="0"/>
              </w:rPr>
              <w:t>credentials</w:t>
            </w:r>
            <w:r>
              <w:rPr>
                <w:rFonts w:hint="default" w:ascii="Times New Roman" w:hAnsi="Times New Roman" w:cs="Times New Roman"/>
                <w:rtl w:val="0"/>
                <w:lang w:val="en-US"/>
              </w:rPr>
              <w:t>)</w:t>
            </w:r>
          </w:p>
          <w:p w14:paraId="00000033">
            <w:pPr>
              <w:widowControl w:val="0"/>
              <w:numPr>
                <w:ilvl w:val="0"/>
                <w:numId w:val="6"/>
              </w:numPr>
              <w:spacing w:line="240" w:lineRule="auto"/>
              <w:ind w:left="720" w:hanging="360"/>
              <w:jc w:val="both"/>
              <w:rPr>
                <w:rFonts w:hint="default" w:ascii="Times New Roman" w:hAnsi="Times New Roman" w:cs="Times New Roman"/>
                <w:u w:val="none"/>
              </w:rPr>
            </w:pPr>
            <w:r>
              <w:rPr>
                <w:rFonts w:hint="default" w:ascii="Times New Roman" w:hAnsi="Times New Roman" w:cs="Times New Roman"/>
                <w:rtl w:val="0"/>
              </w:rPr>
              <w:t xml:space="preserve">Login </w:t>
            </w:r>
            <w:r>
              <w:rPr>
                <w:rFonts w:hint="default" w:ascii="Times New Roman" w:hAnsi="Times New Roman" w:cs="Times New Roman"/>
                <w:rtl w:val="0"/>
                <w:lang w:val="en-US"/>
              </w:rPr>
              <w:t>username tidak sesuai dengan ketentuan dan password valid (uncredentials)</w:t>
            </w:r>
          </w:p>
          <w:p w14:paraId="00000034">
            <w:pPr>
              <w:widowControl w:val="0"/>
              <w:numPr>
                <w:ilvl w:val="0"/>
                <w:numId w:val="6"/>
              </w:numPr>
              <w:spacing w:line="240" w:lineRule="auto"/>
              <w:ind w:left="720" w:hanging="360"/>
              <w:jc w:val="both"/>
              <w:rPr>
                <w:rFonts w:hint="default" w:ascii="Times New Roman" w:hAnsi="Times New Roman" w:cs="Times New Roman"/>
                <w:u w:val="none"/>
              </w:rPr>
            </w:pPr>
            <w:r>
              <w:rPr>
                <w:rFonts w:hint="default" w:ascii="Times New Roman" w:hAnsi="Times New Roman" w:cs="Times New Roman"/>
                <w:u w:val="none"/>
                <w:lang w:val="en-US"/>
              </w:rPr>
              <w:t>Login username valid dan password tidak sesuai ketentuan (uncredentials)</w:t>
            </w:r>
          </w:p>
          <w:p w14:paraId="4E458528">
            <w:pPr>
              <w:widowControl w:val="0"/>
              <w:numPr>
                <w:ilvl w:val="0"/>
                <w:numId w:val="6"/>
              </w:numPr>
              <w:spacing w:line="240" w:lineRule="auto"/>
              <w:ind w:left="720" w:hanging="360"/>
              <w:jc w:val="both"/>
              <w:rPr>
                <w:rFonts w:hint="default" w:ascii="Times New Roman" w:hAnsi="Times New Roman" w:cs="Times New Roman"/>
                <w:u w:val="none"/>
              </w:rPr>
            </w:pPr>
            <w:r>
              <w:rPr>
                <w:rFonts w:hint="default" w:ascii="Times New Roman" w:hAnsi="Times New Roman" w:cs="Times New Roman"/>
                <w:u w:val="none"/>
                <w:lang w:val="en-US"/>
              </w:rPr>
              <w:t>Login tidak ada username dan ada password valid (uncredentials)</w:t>
            </w:r>
          </w:p>
          <w:p w14:paraId="06ACE01A">
            <w:pPr>
              <w:widowControl w:val="0"/>
              <w:numPr>
                <w:ilvl w:val="0"/>
                <w:numId w:val="6"/>
              </w:numPr>
              <w:spacing w:line="240" w:lineRule="auto"/>
              <w:ind w:left="720" w:hanging="360"/>
              <w:jc w:val="both"/>
              <w:rPr>
                <w:rFonts w:hint="default" w:ascii="Times New Roman" w:hAnsi="Times New Roman" w:cs="Times New Roman"/>
                <w:u w:val="none"/>
              </w:rPr>
            </w:pPr>
            <w:r>
              <w:rPr>
                <w:rFonts w:hint="default" w:ascii="Times New Roman" w:hAnsi="Times New Roman" w:cs="Times New Roman"/>
                <w:u w:val="none"/>
                <w:lang w:val="en-US"/>
              </w:rPr>
              <w:t>Login ada username valid dan tidak ada password (uncredentials)</w:t>
            </w:r>
          </w:p>
          <w:p w14:paraId="3EC8A467">
            <w:pPr>
              <w:widowControl w:val="0"/>
              <w:numPr>
                <w:ilvl w:val="0"/>
                <w:numId w:val="6"/>
              </w:numPr>
              <w:spacing w:line="240" w:lineRule="auto"/>
              <w:ind w:left="720" w:hanging="360"/>
              <w:jc w:val="both"/>
              <w:rPr>
                <w:rFonts w:hint="default" w:ascii="Times New Roman" w:hAnsi="Times New Roman" w:cs="Times New Roman"/>
                <w:u w:val="none"/>
              </w:rPr>
            </w:pPr>
            <w:r>
              <w:rPr>
                <w:rFonts w:hint="default" w:ascii="Times New Roman" w:hAnsi="Times New Roman" w:cs="Times New Roman"/>
                <w:u w:val="none"/>
                <w:lang w:val="en-US"/>
              </w:rPr>
              <w:t>Login tidak ada username dan password</w:t>
            </w:r>
          </w:p>
          <w:p w14:paraId="02D653F5">
            <w:pPr>
              <w:widowControl w:val="0"/>
              <w:numPr>
                <w:ilvl w:val="0"/>
                <w:numId w:val="6"/>
              </w:numPr>
              <w:spacing w:line="240" w:lineRule="auto"/>
              <w:ind w:left="720" w:hanging="360"/>
              <w:jc w:val="both"/>
              <w:rPr>
                <w:rFonts w:hint="default" w:ascii="Times New Roman" w:hAnsi="Times New Roman" w:cs="Times New Roman"/>
                <w:u w:val="none"/>
              </w:rPr>
            </w:pPr>
            <w:r>
              <w:rPr>
                <w:rFonts w:hint="default" w:ascii="Times New Roman" w:hAnsi="Times New Roman" w:cs="Times New Roman"/>
                <w:u w:val="none"/>
                <w:lang w:val="en-US"/>
              </w:rPr>
              <w:t>Login dengan username dan password invalid</w:t>
            </w:r>
          </w:p>
        </w:tc>
      </w:tr>
      <w:tr w14:paraId="7FD99B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5">
            <w:pPr>
              <w:widowControl w:val="0"/>
              <w:spacing w:line="240" w:lineRule="auto"/>
              <w:jc w:val="both"/>
              <w:rPr>
                <w:rFonts w:hint="default" w:ascii="Times New Roman" w:hAnsi="Times New Roman" w:cs="Times New Roman"/>
              </w:rPr>
            </w:pPr>
            <w:r>
              <w:rPr>
                <w:rFonts w:hint="default" w:ascii="Times New Roman" w:hAnsi="Times New Roman" w:cs="Times New Roman"/>
                <w:rtl w:val="0"/>
              </w:rPr>
              <w:t>#2</w:t>
            </w:r>
          </w:p>
        </w:tc>
        <w:tc>
          <w:tcPr>
            <w:shd w:val="clear" w:color="auto" w:fill="auto"/>
            <w:tcMar>
              <w:top w:w="100" w:type="dxa"/>
              <w:left w:w="100" w:type="dxa"/>
              <w:bottom w:w="100" w:type="dxa"/>
              <w:right w:w="100" w:type="dxa"/>
            </w:tcMar>
            <w:vAlign w:val="top"/>
          </w:tcPr>
          <w:p w14:paraId="00000036">
            <w:pPr>
              <w:widowControl w:val="0"/>
              <w:spacing w:line="240" w:lineRule="auto"/>
              <w:jc w:val="both"/>
              <w:rPr>
                <w:rFonts w:hint="default" w:ascii="Times New Roman" w:hAnsi="Times New Roman" w:cs="Times New Roman"/>
              </w:rPr>
            </w:pPr>
            <w:r>
              <w:rPr>
                <w:rFonts w:hint="default" w:ascii="Times New Roman" w:hAnsi="Times New Roman" w:cs="Times New Roman"/>
                <w:rtl w:val="0"/>
              </w:rPr>
              <w:t>Sort</w:t>
            </w:r>
          </w:p>
        </w:tc>
        <w:tc>
          <w:tcPr>
            <w:shd w:val="clear" w:color="auto" w:fill="auto"/>
            <w:tcMar>
              <w:top w:w="100" w:type="dxa"/>
              <w:left w:w="100" w:type="dxa"/>
              <w:bottom w:w="100" w:type="dxa"/>
              <w:right w:w="100" w:type="dxa"/>
            </w:tcMar>
            <w:vAlign w:val="top"/>
          </w:tcPr>
          <w:p w14:paraId="00000037">
            <w:pPr>
              <w:widowControl w:val="0"/>
              <w:numPr>
                <w:ilvl w:val="0"/>
                <w:numId w:val="7"/>
              </w:numPr>
              <w:spacing w:line="240" w:lineRule="auto"/>
              <w:ind w:left="720" w:hanging="360"/>
              <w:jc w:val="both"/>
              <w:rPr>
                <w:rFonts w:hint="default" w:ascii="Times New Roman" w:hAnsi="Times New Roman" w:cs="Times New Roman"/>
                <w:u w:val="none"/>
              </w:rPr>
            </w:pPr>
            <w:r>
              <w:rPr>
                <w:rFonts w:hint="default" w:ascii="Times New Roman" w:hAnsi="Times New Roman" w:cs="Times New Roman"/>
                <w:u w:val="none"/>
                <w:lang w:val="en-US"/>
              </w:rPr>
              <w:t>Pencarian nama produk dari A-Z (credentials)</w:t>
            </w:r>
          </w:p>
          <w:p w14:paraId="00000039">
            <w:pPr>
              <w:widowControl w:val="0"/>
              <w:numPr>
                <w:ilvl w:val="0"/>
                <w:numId w:val="7"/>
              </w:numPr>
              <w:spacing w:line="240" w:lineRule="auto"/>
              <w:ind w:left="720" w:hanging="360"/>
              <w:jc w:val="both"/>
              <w:rPr>
                <w:rFonts w:hint="default" w:ascii="Times New Roman" w:hAnsi="Times New Roman" w:cs="Times New Roman"/>
                <w:u w:val="none"/>
              </w:rPr>
            </w:pPr>
            <w:r>
              <w:rPr>
                <w:rFonts w:hint="default" w:ascii="Times New Roman" w:hAnsi="Times New Roman" w:cs="Times New Roman"/>
                <w:u w:val="none"/>
                <w:lang w:val="en-US"/>
              </w:rPr>
              <w:t>Pencarian nama produk dari Z-A (credentials)</w:t>
            </w:r>
          </w:p>
          <w:p w14:paraId="76E3D358">
            <w:pPr>
              <w:widowControl w:val="0"/>
              <w:numPr>
                <w:ilvl w:val="0"/>
                <w:numId w:val="7"/>
              </w:numPr>
              <w:spacing w:line="240" w:lineRule="auto"/>
              <w:ind w:left="720" w:hanging="360"/>
              <w:jc w:val="both"/>
              <w:rPr>
                <w:rFonts w:hint="default" w:ascii="Times New Roman" w:hAnsi="Times New Roman" w:cs="Times New Roman"/>
                <w:u w:val="none"/>
              </w:rPr>
            </w:pPr>
            <w:r>
              <w:rPr>
                <w:rFonts w:hint="default" w:ascii="Times New Roman" w:hAnsi="Times New Roman" w:cs="Times New Roman"/>
                <w:u w:val="none"/>
                <w:lang w:val="en-US"/>
              </w:rPr>
              <w:t>Pencarian harga produk dari murah ke mahal (credentials)</w:t>
            </w:r>
          </w:p>
          <w:p w14:paraId="7CED7C9C">
            <w:pPr>
              <w:widowControl w:val="0"/>
              <w:numPr>
                <w:ilvl w:val="0"/>
                <w:numId w:val="7"/>
              </w:numPr>
              <w:spacing w:line="240" w:lineRule="auto"/>
              <w:ind w:left="720" w:hanging="360"/>
              <w:jc w:val="both"/>
              <w:rPr>
                <w:rFonts w:hint="default" w:ascii="Times New Roman" w:hAnsi="Times New Roman" w:cs="Times New Roman"/>
                <w:u w:val="none"/>
              </w:rPr>
            </w:pPr>
            <w:r>
              <w:rPr>
                <w:rFonts w:hint="default" w:ascii="Times New Roman" w:hAnsi="Times New Roman" w:cs="Times New Roman"/>
                <w:u w:val="none"/>
                <w:lang w:val="en-US"/>
              </w:rPr>
              <w:t>Pencarian harga produk dari mahal ke murah (credentials)</w:t>
            </w:r>
          </w:p>
        </w:tc>
      </w:tr>
      <w:tr w14:paraId="682335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A">
            <w:pPr>
              <w:widowControl w:val="0"/>
              <w:spacing w:line="240" w:lineRule="auto"/>
              <w:jc w:val="both"/>
              <w:rPr>
                <w:rFonts w:hint="default" w:ascii="Times New Roman" w:hAnsi="Times New Roman" w:cs="Times New Roman"/>
              </w:rPr>
            </w:pPr>
            <w:r>
              <w:rPr>
                <w:rFonts w:hint="default" w:ascii="Times New Roman" w:hAnsi="Times New Roman" w:cs="Times New Roman"/>
                <w:rtl w:val="0"/>
              </w:rPr>
              <w:t>#3</w:t>
            </w:r>
          </w:p>
        </w:tc>
        <w:tc>
          <w:tcPr>
            <w:shd w:val="clear" w:color="auto" w:fill="auto"/>
            <w:tcMar>
              <w:top w:w="100" w:type="dxa"/>
              <w:left w:w="100" w:type="dxa"/>
              <w:bottom w:w="100" w:type="dxa"/>
              <w:right w:w="100" w:type="dxa"/>
            </w:tcMar>
            <w:vAlign w:val="top"/>
          </w:tcPr>
          <w:p w14:paraId="0000003B">
            <w:pPr>
              <w:widowControl w:val="0"/>
              <w:spacing w:line="240" w:lineRule="auto"/>
              <w:jc w:val="both"/>
              <w:rPr>
                <w:rFonts w:hint="default" w:ascii="Times New Roman" w:hAnsi="Times New Roman" w:cs="Times New Roman"/>
              </w:rPr>
            </w:pPr>
            <w:r>
              <w:rPr>
                <w:rFonts w:hint="default" w:ascii="Times New Roman" w:hAnsi="Times New Roman" w:cs="Times New Roman"/>
                <w:rtl w:val="0"/>
              </w:rPr>
              <w:t>Logout</w:t>
            </w:r>
          </w:p>
        </w:tc>
        <w:tc>
          <w:tcPr>
            <w:shd w:val="clear" w:color="auto" w:fill="auto"/>
            <w:tcMar>
              <w:top w:w="100" w:type="dxa"/>
              <w:left w:w="100" w:type="dxa"/>
              <w:bottom w:w="100" w:type="dxa"/>
              <w:right w:w="100" w:type="dxa"/>
            </w:tcMar>
            <w:vAlign w:val="top"/>
          </w:tcPr>
          <w:p w14:paraId="0000003F">
            <w:pPr>
              <w:widowControl w:val="0"/>
              <w:numPr>
                <w:ilvl w:val="0"/>
                <w:numId w:val="8"/>
              </w:numPr>
              <w:spacing w:line="240" w:lineRule="auto"/>
              <w:ind w:left="720" w:hanging="360"/>
              <w:jc w:val="both"/>
              <w:rPr>
                <w:rFonts w:hint="default" w:ascii="Times New Roman" w:hAnsi="Times New Roman" w:cs="Times New Roman"/>
              </w:rPr>
            </w:pPr>
            <w:r>
              <w:rPr>
                <w:rFonts w:hint="default" w:ascii="Times New Roman" w:hAnsi="Times New Roman" w:cs="Times New Roman"/>
                <w:rtl w:val="0"/>
                <w:lang w:val="en-US"/>
              </w:rPr>
              <w:t>LogOut</w:t>
            </w:r>
          </w:p>
        </w:tc>
      </w:tr>
    </w:tbl>
    <w:p w14:paraId="00000040">
      <w:pPr>
        <w:ind w:left="720" w:firstLine="0"/>
        <w:jc w:val="both"/>
        <w:rPr>
          <w:rFonts w:hint="default" w:ascii="Times New Roman" w:hAnsi="Times New Roman" w:cs="Times New Roman"/>
        </w:rPr>
      </w:pPr>
    </w:p>
    <w:p w14:paraId="0000004E">
      <w:pPr>
        <w:pStyle w:val="2"/>
        <w:numPr>
          <w:ilvl w:val="0"/>
          <w:numId w:val="2"/>
        </w:numPr>
        <w:ind w:left="720" w:hanging="360"/>
        <w:jc w:val="both"/>
        <w:rPr>
          <w:rFonts w:hint="default" w:ascii="Times New Roman" w:hAnsi="Times New Roman" w:cs="Times New Roman"/>
        </w:rPr>
      </w:pPr>
      <w:bookmarkStart w:id="6" w:name="_heading=h.3dy6vkm" w:colFirst="0" w:colLast="0"/>
      <w:bookmarkEnd w:id="6"/>
      <w:r>
        <w:rPr>
          <w:rFonts w:hint="default" w:ascii="Times New Roman" w:hAnsi="Times New Roman" w:cs="Times New Roman"/>
          <w:rtl w:val="0"/>
          <w:lang w:val="en-US"/>
        </w:rPr>
        <w:t>Pengujian dalam Cakupan</w:t>
      </w:r>
    </w:p>
    <w:p w14:paraId="0000004F">
      <w:pPr>
        <w:ind w:left="720" w:firstLine="0"/>
        <w:jc w:val="both"/>
        <w:rPr>
          <w:rFonts w:hint="default" w:ascii="Times New Roman" w:hAnsi="Times New Roman" w:cs="Times New Roman"/>
          <w:lang w:val="en-US"/>
        </w:rPr>
      </w:pPr>
      <w:r>
        <w:rPr>
          <w:rFonts w:hint="default" w:ascii="Times New Roman" w:hAnsi="Times New Roman" w:cs="Times New Roman"/>
          <w:rtl w:val="0"/>
        </w:rPr>
        <w:t xml:space="preserve">List </w:t>
      </w:r>
      <w:r>
        <w:rPr>
          <w:rFonts w:hint="default" w:ascii="Times New Roman" w:hAnsi="Times New Roman" w:cs="Times New Roman"/>
          <w:rtl w:val="0"/>
          <w:lang w:val="en-US"/>
        </w:rPr>
        <w:t>fitur yang diuji.</w:t>
      </w:r>
    </w:p>
    <w:p w14:paraId="00000050">
      <w:pPr>
        <w:ind w:left="720" w:firstLine="0"/>
        <w:jc w:val="both"/>
        <w:rPr>
          <w:rFonts w:hint="default" w:ascii="Times New Roman" w:hAnsi="Times New Roman" w:cs="Times New Roman"/>
        </w:rPr>
      </w:pPr>
    </w:p>
    <w:tbl>
      <w:tblPr>
        <w:tblStyle w:val="11"/>
        <w:tblW w:w="8475"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25"/>
        <w:gridCol w:w="2505"/>
        <w:gridCol w:w="5145"/>
      </w:tblGrid>
      <w:tr w14:paraId="077DCA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D0E0E3"/>
            <w:tcMar>
              <w:top w:w="100" w:type="dxa"/>
              <w:left w:w="100" w:type="dxa"/>
              <w:bottom w:w="100" w:type="dxa"/>
              <w:right w:w="100" w:type="dxa"/>
            </w:tcMar>
            <w:vAlign w:val="top"/>
          </w:tcPr>
          <w:p w14:paraId="0000005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tl w:val="0"/>
              </w:rPr>
              <w:t>No</w:t>
            </w:r>
          </w:p>
        </w:tc>
        <w:tc>
          <w:tcPr>
            <w:shd w:val="clear" w:color="auto" w:fill="D0E0E3"/>
            <w:tcMar>
              <w:top w:w="100" w:type="dxa"/>
              <w:left w:w="100" w:type="dxa"/>
              <w:bottom w:w="100" w:type="dxa"/>
              <w:right w:w="100" w:type="dxa"/>
            </w:tcMar>
            <w:vAlign w:val="top"/>
          </w:tcPr>
          <w:p w14:paraId="0000005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lang w:val="en-US"/>
              </w:rPr>
            </w:pPr>
            <w:r>
              <w:rPr>
                <w:rFonts w:hint="default" w:ascii="Times New Roman" w:hAnsi="Times New Roman" w:cs="Times New Roman"/>
                <w:rtl w:val="0"/>
              </w:rPr>
              <w:t>F</w:t>
            </w:r>
            <w:r>
              <w:rPr>
                <w:rFonts w:hint="default" w:ascii="Times New Roman" w:hAnsi="Times New Roman" w:cs="Times New Roman"/>
                <w:rtl w:val="0"/>
                <w:lang w:val="en-US"/>
              </w:rPr>
              <w:t>itur</w:t>
            </w:r>
          </w:p>
        </w:tc>
        <w:tc>
          <w:tcPr>
            <w:shd w:val="clear" w:color="auto" w:fill="D0E0E3"/>
            <w:tcMar>
              <w:top w:w="100" w:type="dxa"/>
              <w:left w:w="100" w:type="dxa"/>
              <w:bottom w:w="100" w:type="dxa"/>
              <w:right w:w="100" w:type="dxa"/>
            </w:tcMar>
            <w:vAlign w:val="top"/>
          </w:tcPr>
          <w:p w14:paraId="0000005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tl w:val="0"/>
              </w:rPr>
              <w:t>Requirement / Design specifications</w:t>
            </w:r>
          </w:p>
        </w:tc>
      </w:tr>
      <w:tr w14:paraId="60AAC6B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tl w:val="0"/>
              </w:rPr>
              <w:t>#1</w:t>
            </w:r>
          </w:p>
        </w:tc>
        <w:tc>
          <w:tcPr>
            <w:shd w:val="clear" w:color="auto" w:fill="auto"/>
            <w:tcMar>
              <w:top w:w="100" w:type="dxa"/>
              <w:left w:w="100" w:type="dxa"/>
              <w:bottom w:w="100" w:type="dxa"/>
              <w:right w:w="100" w:type="dxa"/>
            </w:tcMar>
            <w:vAlign w:val="top"/>
          </w:tcPr>
          <w:p w14:paraId="0000005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tl w:val="0"/>
              </w:rPr>
              <w:t>Login</w:t>
            </w:r>
          </w:p>
        </w:tc>
        <w:tc>
          <w:tcPr>
            <w:shd w:val="clear" w:color="auto" w:fill="auto"/>
            <w:tcMar>
              <w:top w:w="100" w:type="dxa"/>
              <w:left w:w="100" w:type="dxa"/>
              <w:bottom w:w="100" w:type="dxa"/>
              <w:right w:w="100" w:type="dxa"/>
            </w:tcMar>
            <w:vAlign w:val="top"/>
          </w:tcPr>
          <w:p w14:paraId="5A92446D">
            <w:pPr>
              <w:keepNext w:val="0"/>
              <w:keepLines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lang w:val="en-US"/>
              </w:rPr>
            </w:pPr>
            <w:r>
              <w:rPr>
                <w:rFonts w:hint="default" w:ascii="Times New Roman" w:hAnsi="Times New Roman" w:cs="Times New Roman"/>
                <w:rtl w:val="0"/>
              </w:rPr>
              <w:t xml:space="preserve">Login </w:t>
            </w:r>
            <w:r>
              <w:rPr>
                <w:rFonts w:hint="default" w:ascii="Times New Roman" w:hAnsi="Times New Roman" w:cs="Times New Roman"/>
                <w:rtl w:val="0"/>
                <w:lang w:val="en-US"/>
              </w:rPr>
              <w:t xml:space="preserve">dengan username dan password valid </w:t>
            </w:r>
            <w:r>
              <w:rPr>
                <w:rFonts w:hint="default" w:ascii="Times New Roman" w:hAnsi="Times New Roman" w:cs="Times New Roman"/>
                <w:rtl w:val="0"/>
              </w:rPr>
              <w:t xml:space="preserve"> </w:t>
            </w:r>
          </w:p>
          <w:p w14:paraId="0000005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Pr>
              <w:drawing>
                <wp:inline distT="114300" distB="114300" distL="114300" distR="114300">
                  <wp:extent cx="3133725" cy="2222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3133725" cy="2222500"/>
                          </a:xfrm>
                          <a:prstGeom prst="rect">
                            <a:avLst/>
                          </a:prstGeom>
                        </pic:spPr>
                      </pic:pic>
                    </a:graphicData>
                  </a:graphic>
                </wp:inline>
              </w:drawing>
            </w:r>
          </w:p>
          <w:p w14:paraId="19D8FC2C">
            <w:pPr>
              <w:keepNext w:val="0"/>
              <w:keepLines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0" w:firstLineChars="0"/>
              <w:jc w:val="both"/>
              <w:rPr>
                <w:rFonts w:hint="default" w:ascii="Times New Roman" w:hAnsi="Times New Roman" w:cs="Times New Roman"/>
                <w:u w:val="none"/>
              </w:rPr>
            </w:pPr>
            <w:r>
              <w:rPr>
                <w:rFonts w:hint="default" w:ascii="Times New Roman" w:hAnsi="Times New Roman" w:cs="Times New Roman"/>
                <w:rtl w:val="0"/>
              </w:rPr>
              <w:t xml:space="preserve">Login </w:t>
            </w:r>
            <w:r>
              <w:rPr>
                <w:rFonts w:hint="default" w:ascii="Times New Roman" w:hAnsi="Times New Roman" w:cs="Times New Roman"/>
                <w:rtl w:val="0"/>
                <w:lang w:val="en-US"/>
              </w:rPr>
              <w:t xml:space="preserve">username tidak sesuai dengan ketentuan dan password valid </w:t>
            </w:r>
          </w:p>
          <w:p w14:paraId="03FC5D9E">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hint="default" w:ascii="Times New Roman" w:hAnsi="Times New Roman" w:cs="Times New Roman"/>
                <w:u w:val="none"/>
              </w:rPr>
            </w:pPr>
            <w:r>
              <w:rPr>
                <w:rFonts w:hint="default" w:ascii="Times New Roman" w:hAnsi="Times New Roman" w:cs="Times New Roman"/>
                <w:u w:val="none"/>
              </w:rPr>
              <w:drawing>
                <wp:inline distT="0" distB="0" distL="114300" distR="114300">
                  <wp:extent cx="3137535" cy="1501775"/>
                  <wp:effectExtent l="0" t="0" r="5715" b="3175"/>
                  <wp:docPr id="6" name="Picture 6" descr="Untitle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 4"/>
                          <pic:cNvPicPr>
                            <a:picLocks noChangeAspect="1"/>
                          </pic:cNvPicPr>
                        </pic:nvPicPr>
                        <pic:blipFill>
                          <a:blip r:embed="rId7"/>
                          <a:stretch>
                            <a:fillRect/>
                          </a:stretch>
                        </pic:blipFill>
                        <pic:spPr>
                          <a:xfrm>
                            <a:off x="0" y="0"/>
                            <a:ext cx="3137535" cy="1501775"/>
                          </a:xfrm>
                          <a:prstGeom prst="rect">
                            <a:avLst/>
                          </a:prstGeom>
                        </pic:spPr>
                      </pic:pic>
                    </a:graphicData>
                  </a:graphic>
                </wp:inline>
              </w:drawing>
            </w:r>
          </w:p>
          <w:p w14:paraId="33E2D2A8">
            <w:pPr>
              <w:keepNext w:val="0"/>
              <w:keepLines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0" w:firstLineChars="0"/>
              <w:jc w:val="both"/>
              <w:rPr>
                <w:rFonts w:hint="default" w:ascii="Times New Roman" w:hAnsi="Times New Roman" w:cs="Times New Roman"/>
                <w:u w:val="none"/>
              </w:rPr>
            </w:pPr>
            <w:r>
              <w:rPr>
                <w:rFonts w:hint="default" w:ascii="Times New Roman" w:hAnsi="Times New Roman" w:cs="Times New Roman"/>
                <w:u w:val="none"/>
                <w:lang w:val="en-US"/>
              </w:rPr>
              <w:t xml:space="preserve">Login username valid dan password tidak sesuai ketentuan </w:t>
            </w:r>
          </w:p>
          <w:p w14:paraId="1A6E1B1E">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hint="default" w:ascii="Times New Roman" w:hAnsi="Times New Roman" w:cs="Times New Roman"/>
                <w:u w:val="none"/>
              </w:rPr>
            </w:pPr>
            <w:r>
              <w:rPr>
                <w:rFonts w:hint="default" w:ascii="Times New Roman" w:hAnsi="Times New Roman" w:cs="Times New Roman"/>
                <w:u w:val="none"/>
              </w:rPr>
              <w:drawing>
                <wp:inline distT="0" distB="0" distL="114300" distR="114300">
                  <wp:extent cx="3137535" cy="1487805"/>
                  <wp:effectExtent l="0" t="0" r="5715" b="17145"/>
                  <wp:docPr id="7" name="Picture 7" descr="Untitle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titled 5"/>
                          <pic:cNvPicPr>
                            <a:picLocks noChangeAspect="1"/>
                          </pic:cNvPicPr>
                        </pic:nvPicPr>
                        <pic:blipFill>
                          <a:blip r:embed="rId8"/>
                          <a:stretch>
                            <a:fillRect/>
                          </a:stretch>
                        </pic:blipFill>
                        <pic:spPr>
                          <a:xfrm>
                            <a:off x="0" y="0"/>
                            <a:ext cx="3137535" cy="1487805"/>
                          </a:xfrm>
                          <a:prstGeom prst="rect">
                            <a:avLst/>
                          </a:prstGeom>
                        </pic:spPr>
                      </pic:pic>
                    </a:graphicData>
                  </a:graphic>
                </wp:inline>
              </w:drawing>
            </w:r>
          </w:p>
          <w:p w14:paraId="0C239AF0">
            <w:pPr>
              <w:keepNext w:val="0"/>
              <w:keepLines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0" w:firstLineChars="0"/>
              <w:jc w:val="both"/>
              <w:rPr>
                <w:rFonts w:hint="default" w:ascii="Times New Roman" w:hAnsi="Times New Roman" w:cs="Times New Roman"/>
                <w:u w:val="none"/>
              </w:rPr>
            </w:pPr>
            <w:r>
              <w:rPr>
                <w:rFonts w:hint="default" w:ascii="Times New Roman" w:hAnsi="Times New Roman" w:cs="Times New Roman"/>
                <w:u w:val="none"/>
                <w:lang w:val="en-US"/>
              </w:rPr>
              <w:t xml:space="preserve">Login tidak ada username dan ada password valid </w:t>
            </w:r>
          </w:p>
          <w:p w14:paraId="15A87827">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hint="default" w:ascii="Times New Roman" w:hAnsi="Times New Roman" w:cs="Times New Roman"/>
                <w:u w:val="none"/>
                <w:lang w:val="en-US"/>
              </w:rPr>
            </w:pPr>
            <w:r>
              <w:rPr>
                <w:rFonts w:hint="default" w:ascii="Times New Roman" w:hAnsi="Times New Roman" w:cs="Times New Roman"/>
                <w:u w:val="none"/>
                <w:lang w:val="en-US"/>
              </w:rPr>
              <w:drawing>
                <wp:inline distT="0" distB="0" distL="114300" distR="114300">
                  <wp:extent cx="3137535" cy="1506220"/>
                  <wp:effectExtent l="0" t="0" r="5715" b="17780"/>
                  <wp:docPr id="9" name="Picture 9"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6"/>
                          <pic:cNvPicPr>
                            <a:picLocks noChangeAspect="1"/>
                          </pic:cNvPicPr>
                        </pic:nvPicPr>
                        <pic:blipFill>
                          <a:blip r:embed="rId9"/>
                          <a:stretch>
                            <a:fillRect/>
                          </a:stretch>
                        </pic:blipFill>
                        <pic:spPr>
                          <a:xfrm>
                            <a:off x="0" y="0"/>
                            <a:ext cx="3137535" cy="1506220"/>
                          </a:xfrm>
                          <a:prstGeom prst="rect">
                            <a:avLst/>
                          </a:prstGeom>
                        </pic:spPr>
                      </pic:pic>
                    </a:graphicData>
                  </a:graphic>
                </wp:inline>
              </w:drawing>
            </w:r>
          </w:p>
          <w:p w14:paraId="098C030F">
            <w:pPr>
              <w:keepNext w:val="0"/>
              <w:keepLines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0" w:firstLineChars="0"/>
              <w:jc w:val="both"/>
              <w:rPr>
                <w:rFonts w:hint="default" w:ascii="Times New Roman" w:hAnsi="Times New Roman" w:cs="Times New Roman"/>
                <w:u w:val="none"/>
              </w:rPr>
            </w:pPr>
            <w:r>
              <w:rPr>
                <w:rFonts w:hint="default" w:ascii="Times New Roman" w:hAnsi="Times New Roman" w:cs="Times New Roman"/>
                <w:u w:val="none"/>
                <w:lang w:val="en-US"/>
              </w:rPr>
              <w:t xml:space="preserve">Login ada username valid dan tidak ada password </w:t>
            </w:r>
          </w:p>
          <w:p w14:paraId="6C4E867F">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hint="default" w:ascii="Times New Roman" w:hAnsi="Times New Roman" w:cs="Times New Roman"/>
                <w:u w:val="none"/>
              </w:rPr>
            </w:pPr>
            <w:r>
              <w:rPr>
                <w:rFonts w:hint="default" w:ascii="Times New Roman" w:hAnsi="Times New Roman" w:cs="Times New Roman"/>
                <w:u w:val="none"/>
              </w:rPr>
              <w:drawing>
                <wp:inline distT="0" distB="0" distL="114300" distR="114300">
                  <wp:extent cx="3133090" cy="1506220"/>
                  <wp:effectExtent l="0" t="0" r="10160" b="1778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ntitled 7"/>
                          <pic:cNvPicPr>
                            <a:picLocks noChangeAspect="1"/>
                          </pic:cNvPicPr>
                        </pic:nvPicPr>
                        <pic:blipFill>
                          <a:blip r:embed="rId10"/>
                          <a:stretch>
                            <a:fillRect/>
                          </a:stretch>
                        </pic:blipFill>
                        <pic:spPr>
                          <a:xfrm>
                            <a:off x="0" y="0"/>
                            <a:ext cx="3133090" cy="1506220"/>
                          </a:xfrm>
                          <a:prstGeom prst="rect">
                            <a:avLst/>
                          </a:prstGeom>
                        </pic:spPr>
                      </pic:pic>
                    </a:graphicData>
                  </a:graphic>
                </wp:inline>
              </w:drawing>
            </w:r>
          </w:p>
          <w:p w14:paraId="37FB2323">
            <w:pPr>
              <w:keepNext w:val="0"/>
              <w:keepLines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0" w:firstLineChars="0"/>
              <w:jc w:val="both"/>
              <w:rPr>
                <w:rFonts w:hint="default" w:ascii="Times New Roman" w:hAnsi="Times New Roman" w:cs="Times New Roman"/>
                <w:u w:val="none"/>
              </w:rPr>
            </w:pPr>
            <w:r>
              <w:rPr>
                <w:rFonts w:hint="default" w:ascii="Times New Roman" w:hAnsi="Times New Roman" w:cs="Times New Roman"/>
                <w:u w:val="none"/>
                <w:lang w:val="en-US"/>
              </w:rPr>
              <w:t>Login tidak ada username dan password</w:t>
            </w:r>
          </w:p>
          <w:p w14:paraId="057A5802">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hint="default" w:ascii="Times New Roman" w:hAnsi="Times New Roman" w:cs="Times New Roman"/>
                <w:u w:val="none"/>
              </w:rPr>
            </w:pPr>
          </w:p>
          <w:p w14:paraId="5A97D4C6">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hint="default" w:ascii="Times New Roman" w:hAnsi="Times New Roman" w:cs="Times New Roman"/>
                <w:u w:val="none"/>
              </w:rPr>
            </w:pPr>
            <w:r>
              <w:rPr>
                <w:rFonts w:hint="default" w:ascii="Times New Roman" w:hAnsi="Times New Roman" w:cs="Times New Roman"/>
                <w:u w:val="none"/>
              </w:rPr>
              <w:drawing>
                <wp:inline distT="0" distB="0" distL="114300" distR="114300">
                  <wp:extent cx="3128010" cy="1531620"/>
                  <wp:effectExtent l="0" t="0" r="15240" b="11430"/>
                  <wp:docPr id="11" name="Picture 11" descr="Untitle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ntitled 8"/>
                          <pic:cNvPicPr>
                            <a:picLocks noChangeAspect="1"/>
                          </pic:cNvPicPr>
                        </pic:nvPicPr>
                        <pic:blipFill>
                          <a:blip r:embed="rId11"/>
                          <a:stretch>
                            <a:fillRect/>
                          </a:stretch>
                        </pic:blipFill>
                        <pic:spPr>
                          <a:xfrm>
                            <a:off x="0" y="0"/>
                            <a:ext cx="3128010" cy="1531620"/>
                          </a:xfrm>
                          <a:prstGeom prst="rect">
                            <a:avLst/>
                          </a:prstGeom>
                        </pic:spPr>
                      </pic:pic>
                    </a:graphicData>
                  </a:graphic>
                </wp:inline>
              </w:drawing>
            </w:r>
          </w:p>
          <w:p w14:paraId="78607CDD">
            <w:pPr>
              <w:keepNext w:val="0"/>
              <w:keepLines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ascii="Times New Roman" w:hAnsi="Times New Roman" w:cs="Times New Roman"/>
                <w:u w:val="none"/>
                <w:lang w:val="en-US"/>
              </w:rPr>
            </w:pPr>
            <w:r>
              <w:rPr>
                <w:rFonts w:hint="default" w:ascii="Times New Roman" w:hAnsi="Times New Roman" w:cs="Times New Roman"/>
                <w:u w:val="none"/>
                <w:lang w:val="en-US"/>
              </w:rPr>
              <w:t>Login dengan Username dan Password invalid</w:t>
            </w:r>
          </w:p>
          <w:p w14:paraId="7F08A014">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hint="default" w:ascii="Times New Roman" w:hAnsi="Times New Roman" w:cs="Times New Roman"/>
                <w:u w:val="none"/>
                <w:lang w:val="en-US"/>
              </w:rPr>
            </w:pPr>
            <w:r>
              <w:rPr>
                <w:rFonts w:hint="default" w:ascii="Times New Roman" w:hAnsi="Times New Roman" w:cs="Times New Roman"/>
                <w:u w:val="none"/>
                <w:lang w:val="en-US"/>
              </w:rPr>
              <w:drawing>
                <wp:inline distT="0" distB="0" distL="114300" distR="114300">
                  <wp:extent cx="3134360" cy="1523365"/>
                  <wp:effectExtent l="0" t="0" r="8890" b="635"/>
                  <wp:docPr id="8" name="Picture 8" descr="Untitle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titled 10"/>
                          <pic:cNvPicPr>
                            <a:picLocks noChangeAspect="1"/>
                          </pic:cNvPicPr>
                        </pic:nvPicPr>
                        <pic:blipFill>
                          <a:blip r:embed="rId12"/>
                          <a:stretch>
                            <a:fillRect/>
                          </a:stretch>
                        </pic:blipFill>
                        <pic:spPr>
                          <a:xfrm>
                            <a:off x="0" y="0"/>
                            <a:ext cx="3134360" cy="1523365"/>
                          </a:xfrm>
                          <a:prstGeom prst="rect">
                            <a:avLst/>
                          </a:prstGeom>
                        </pic:spPr>
                      </pic:pic>
                    </a:graphicData>
                  </a:graphic>
                </wp:inline>
              </w:drawing>
            </w:r>
          </w:p>
        </w:tc>
      </w:tr>
      <w:tr w14:paraId="0A9307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tl w:val="0"/>
              </w:rPr>
              <w:t>#2</w:t>
            </w:r>
          </w:p>
        </w:tc>
        <w:tc>
          <w:tcPr>
            <w:shd w:val="clear" w:color="auto" w:fill="auto"/>
            <w:tcMar>
              <w:top w:w="100" w:type="dxa"/>
              <w:left w:w="100" w:type="dxa"/>
              <w:bottom w:w="100" w:type="dxa"/>
              <w:right w:w="100" w:type="dxa"/>
            </w:tcMar>
            <w:vAlign w:val="top"/>
          </w:tcPr>
          <w:p w14:paraId="0000005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tl w:val="0"/>
              </w:rPr>
              <w:t>Sort</w:t>
            </w:r>
          </w:p>
        </w:tc>
        <w:tc>
          <w:tcPr>
            <w:shd w:val="clear" w:color="auto" w:fill="auto"/>
            <w:tcMar>
              <w:top w:w="100" w:type="dxa"/>
              <w:left w:w="100" w:type="dxa"/>
              <w:bottom w:w="100" w:type="dxa"/>
              <w:right w:w="100" w:type="dxa"/>
            </w:tcMar>
            <w:vAlign w:val="top"/>
          </w:tcPr>
          <w:p w14:paraId="5732802C">
            <w:pPr>
              <w:keepNext w:val="0"/>
              <w:keepLines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lang w:val="en-US"/>
              </w:rPr>
            </w:pPr>
            <w:r>
              <w:rPr>
                <w:rFonts w:hint="default" w:ascii="Times New Roman" w:hAnsi="Times New Roman" w:cs="Times New Roman"/>
                <w:u w:val="none"/>
                <w:lang w:val="en-US"/>
              </w:rPr>
              <w:t>Pencarian nama produk dari A-Z (kiri ke kanan)</w:t>
            </w:r>
          </w:p>
          <w:p w14:paraId="0E45058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138805" cy="1514475"/>
                  <wp:effectExtent l="0" t="0" r="4445" b="9525"/>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pic:cNvPicPr>
                            <a:picLocks noChangeAspect="1"/>
                          </pic:cNvPicPr>
                        </pic:nvPicPr>
                        <pic:blipFill>
                          <a:blip r:embed="rId13"/>
                          <a:stretch>
                            <a:fillRect/>
                          </a:stretch>
                        </pic:blipFill>
                        <pic:spPr>
                          <a:xfrm>
                            <a:off x="0" y="0"/>
                            <a:ext cx="3138805" cy="1514475"/>
                          </a:xfrm>
                          <a:prstGeom prst="rect">
                            <a:avLst/>
                          </a:prstGeom>
                        </pic:spPr>
                      </pic:pic>
                    </a:graphicData>
                  </a:graphic>
                </wp:inline>
              </w:drawing>
            </w:r>
          </w:p>
          <w:p w14:paraId="2659FAC8">
            <w:pPr>
              <w:keepNext w:val="0"/>
              <w:keepLines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0" w:firstLineChars="0"/>
              <w:jc w:val="both"/>
              <w:rPr>
                <w:rFonts w:hint="default" w:ascii="Times New Roman" w:hAnsi="Times New Roman" w:cs="Times New Roman"/>
                <w:lang w:val="en-US"/>
              </w:rPr>
            </w:pPr>
            <w:r>
              <w:rPr>
                <w:rFonts w:hint="default" w:ascii="Times New Roman" w:hAnsi="Times New Roman" w:cs="Times New Roman"/>
                <w:u w:val="none"/>
                <w:lang w:val="en-US"/>
              </w:rPr>
              <w:t>Pencarian nama produk dari Z-A (kiri ke kanan)</w:t>
            </w:r>
          </w:p>
          <w:p w14:paraId="5C99DD7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136265" cy="1517650"/>
                  <wp:effectExtent l="0" t="0" r="6985" b="6350"/>
                  <wp:docPr id="4" name="Picture 4"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 1"/>
                          <pic:cNvPicPr>
                            <a:picLocks noChangeAspect="1"/>
                          </pic:cNvPicPr>
                        </pic:nvPicPr>
                        <pic:blipFill>
                          <a:blip r:embed="rId14"/>
                          <a:stretch>
                            <a:fillRect/>
                          </a:stretch>
                        </pic:blipFill>
                        <pic:spPr>
                          <a:xfrm>
                            <a:off x="0" y="0"/>
                            <a:ext cx="3136265" cy="1517650"/>
                          </a:xfrm>
                          <a:prstGeom prst="rect">
                            <a:avLst/>
                          </a:prstGeom>
                        </pic:spPr>
                      </pic:pic>
                    </a:graphicData>
                  </a:graphic>
                </wp:inline>
              </w:drawing>
            </w:r>
          </w:p>
          <w:p w14:paraId="4FED92AB">
            <w:pPr>
              <w:keepNext w:val="0"/>
              <w:keepLines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0" w:firstLineChars="0"/>
              <w:jc w:val="both"/>
              <w:rPr>
                <w:rFonts w:hint="default" w:ascii="Times New Roman" w:hAnsi="Times New Roman" w:cs="Times New Roman"/>
                <w:lang w:val="en-US"/>
              </w:rPr>
            </w:pPr>
            <w:r>
              <w:rPr>
                <w:rFonts w:hint="default" w:ascii="Times New Roman" w:hAnsi="Times New Roman" w:cs="Times New Roman"/>
                <w:u w:val="none"/>
                <w:lang w:val="en-US"/>
              </w:rPr>
              <w:t>Pencarian produk dari harga murah ke mahal (kiri ke kanan)</w:t>
            </w:r>
          </w:p>
          <w:p w14:paraId="2A3D801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136265" cy="1503045"/>
                  <wp:effectExtent l="0" t="0" r="6985" b="1905"/>
                  <wp:docPr id="2" name="Picture 2" descr="Untit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2"/>
                          <pic:cNvPicPr>
                            <a:picLocks noChangeAspect="1"/>
                          </pic:cNvPicPr>
                        </pic:nvPicPr>
                        <pic:blipFill>
                          <a:blip r:embed="rId15"/>
                          <a:stretch>
                            <a:fillRect/>
                          </a:stretch>
                        </pic:blipFill>
                        <pic:spPr>
                          <a:xfrm>
                            <a:off x="0" y="0"/>
                            <a:ext cx="3136265" cy="1503045"/>
                          </a:xfrm>
                          <a:prstGeom prst="rect">
                            <a:avLst/>
                          </a:prstGeom>
                        </pic:spPr>
                      </pic:pic>
                    </a:graphicData>
                  </a:graphic>
                </wp:inline>
              </w:drawing>
            </w:r>
          </w:p>
          <w:p w14:paraId="57D79F98">
            <w:pPr>
              <w:keepNext w:val="0"/>
              <w:keepLines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0" w:firstLineChars="0"/>
              <w:jc w:val="both"/>
              <w:rPr>
                <w:rFonts w:hint="default" w:ascii="Times New Roman" w:hAnsi="Times New Roman" w:cs="Times New Roman"/>
                <w:lang w:val="en-US"/>
              </w:rPr>
            </w:pPr>
            <w:r>
              <w:rPr>
                <w:rFonts w:hint="default" w:ascii="Times New Roman" w:hAnsi="Times New Roman" w:cs="Times New Roman"/>
                <w:u w:val="none"/>
                <w:lang w:val="en-US"/>
              </w:rPr>
              <w:t>Pencarian produk dari harga mahal ke murah (kiri ke kanan)</w:t>
            </w:r>
          </w:p>
          <w:p w14:paraId="0000005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128010" cy="1497330"/>
                  <wp:effectExtent l="0" t="0" r="15240" b="7620"/>
                  <wp:docPr id="1" name="Picture 1" descr="Untitle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3"/>
                          <pic:cNvPicPr>
                            <a:picLocks noChangeAspect="1"/>
                          </pic:cNvPicPr>
                        </pic:nvPicPr>
                        <pic:blipFill>
                          <a:blip r:embed="rId16"/>
                          <a:stretch>
                            <a:fillRect/>
                          </a:stretch>
                        </pic:blipFill>
                        <pic:spPr>
                          <a:xfrm>
                            <a:off x="0" y="0"/>
                            <a:ext cx="3128010" cy="1497330"/>
                          </a:xfrm>
                          <a:prstGeom prst="rect">
                            <a:avLst/>
                          </a:prstGeom>
                        </pic:spPr>
                      </pic:pic>
                    </a:graphicData>
                  </a:graphic>
                </wp:inline>
              </w:drawing>
            </w:r>
          </w:p>
        </w:tc>
      </w:tr>
    </w:tbl>
    <w:p w14:paraId="0000005A">
      <w:pPr>
        <w:ind w:left="720" w:firstLine="0"/>
        <w:jc w:val="both"/>
        <w:rPr>
          <w:rFonts w:hint="default" w:ascii="Times New Roman" w:hAnsi="Times New Roman" w:cs="Times New Roman"/>
        </w:rPr>
      </w:pPr>
    </w:p>
    <w:p w14:paraId="0000005B">
      <w:pPr>
        <w:pStyle w:val="2"/>
        <w:numPr>
          <w:ilvl w:val="0"/>
          <w:numId w:val="2"/>
        </w:numPr>
        <w:ind w:left="720" w:hanging="360"/>
        <w:jc w:val="both"/>
        <w:rPr>
          <w:rFonts w:hint="default" w:ascii="Times New Roman" w:hAnsi="Times New Roman" w:cs="Times New Roman"/>
        </w:rPr>
      </w:pPr>
      <w:bookmarkStart w:id="7" w:name="_heading=h.1t3h5sf" w:colFirst="0" w:colLast="0"/>
      <w:bookmarkEnd w:id="7"/>
      <w:r>
        <w:rPr>
          <w:rFonts w:hint="default" w:ascii="Times New Roman" w:hAnsi="Times New Roman" w:cs="Times New Roman"/>
          <w:lang w:val="en-US"/>
        </w:rPr>
        <w:t>Pengujian Diluar Cakupan</w:t>
      </w:r>
    </w:p>
    <w:p w14:paraId="0000005C">
      <w:pPr>
        <w:ind w:left="720" w:firstLine="0"/>
        <w:jc w:val="both"/>
        <w:rPr>
          <w:rFonts w:hint="default" w:ascii="Times New Roman" w:hAnsi="Times New Roman" w:cs="Times New Roman"/>
        </w:rPr>
      </w:pPr>
      <w:r>
        <w:rPr>
          <w:rFonts w:hint="default" w:ascii="Times New Roman" w:hAnsi="Times New Roman" w:cs="Times New Roman"/>
          <w:rtl w:val="0"/>
        </w:rPr>
        <w:t xml:space="preserve">List </w:t>
      </w:r>
      <w:r>
        <w:rPr>
          <w:rFonts w:hint="default" w:ascii="Times New Roman" w:hAnsi="Times New Roman" w:cs="Times New Roman"/>
          <w:rtl w:val="0"/>
          <w:lang w:val="en-US"/>
        </w:rPr>
        <w:t>fitur perangkat lunak atau produk yang tidak akan diuji</w:t>
      </w:r>
      <w:r>
        <w:rPr>
          <w:rFonts w:hint="default" w:ascii="Times New Roman" w:hAnsi="Times New Roman" w:cs="Times New Roman"/>
          <w:rtl w:val="0"/>
        </w:rPr>
        <w:t>.</w:t>
      </w:r>
    </w:p>
    <w:p w14:paraId="0000005D">
      <w:pPr>
        <w:ind w:left="720" w:firstLine="0"/>
        <w:jc w:val="both"/>
        <w:rPr>
          <w:rFonts w:hint="default" w:ascii="Times New Roman" w:hAnsi="Times New Roman" w:cs="Times New Roman"/>
        </w:rPr>
      </w:pPr>
    </w:p>
    <w:tbl>
      <w:tblPr>
        <w:tblStyle w:val="12"/>
        <w:tblW w:w="8475"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25"/>
        <w:gridCol w:w="2505"/>
        <w:gridCol w:w="5145"/>
      </w:tblGrid>
      <w:tr w14:paraId="704C0F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D0E0E3"/>
            <w:tcMar>
              <w:top w:w="100" w:type="dxa"/>
              <w:left w:w="100" w:type="dxa"/>
              <w:bottom w:w="100" w:type="dxa"/>
              <w:right w:w="100" w:type="dxa"/>
            </w:tcMar>
            <w:vAlign w:val="top"/>
          </w:tcPr>
          <w:p w14:paraId="0000005E">
            <w:pPr>
              <w:widowControl w:val="0"/>
              <w:spacing w:line="240" w:lineRule="auto"/>
              <w:jc w:val="both"/>
              <w:rPr>
                <w:rFonts w:hint="default" w:ascii="Times New Roman" w:hAnsi="Times New Roman" w:cs="Times New Roman"/>
              </w:rPr>
            </w:pPr>
            <w:r>
              <w:rPr>
                <w:rFonts w:hint="default" w:ascii="Times New Roman" w:hAnsi="Times New Roman" w:cs="Times New Roman"/>
                <w:rtl w:val="0"/>
              </w:rPr>
              <w:t>No</w:t>
            </w:r>
          </w:p>
        </w:tc>
        <w:tc>
          <w:tcPr>
            <w:shd w:val="clear" w:color="auto" w:fill="D0E0E3"/>
            <w:tcMar>
              <w:top w:w="100" w:type="dxa"/>
              <w:left w:w="100" w:type="dxa"/>
              <w:bottom w:w="100" w:type="dxa"/>
              <w:right w:w="100" w:type="dxa"/>
            </w:tcMar>
            <w:vAlign w:val="top"/>
          </w:tcPr>
          <w:p w14:paraId="0000005F">
            <w:pPr>
              <w:widowControl w:val="0"/>
              <w:spacing w:line="240" w:lineRule="auto"/>
              <w:jc w:val="both"/>
              <w:rPr>
                <w:rFonts w:hint="default" w:ascii="Times New Roman" w:hAnsi="Times New Roman" w:cs="Times New Roman"/>
                <w:lang w:val="en-US"/>
              </w:rPr>
            </w:pPr>
            <w:r>
              <w:rPr>
                <w:rFonts w:hint="default" w:ascii="Times New Roman" w:hAnsi="Times New Roman" w:cs="Times New Roman"/>
                <w:rtl w:val="0"/>
              </w:rPr>
              <w:t>F</w:t>
            </w:r>
            <w:r>
              <w:rPr>
                <w:rFonts w:hint="default" w:ascii="Times New Roman" w:hAnsi="Times New Roman" w:cs="Times New Roman"/>
                <w:rtl w:val="0"/>
                <w:lang w:val="en-US"/>
              </w:rPr>
              <w:t>itur</w:t>
            </w:r>
          </w:p>
        </w:tc>
        <w:tc>
          <w:tcPr>
            <w:shd w:val="clear" w:color="auto" w:fill="D0E0E3"/>
            <w:tcMar>
              <w:top w:w="100" w:type="dxa"/>
              <w:left w:w="100" w:type="dxa"/>
              <w:bottom w:w="100" w:type="dxa"/>
              <w:right w:w="100" w:type="dxa"/>
            </w:tcMar>
            <w:vAlign w:val="top"/>
          </w:tcPr>
          <w:p w14:paraId="00000060">
            <w:pPr>
              <w:widowControl w:val="0"/>
              <w:spacing w:line="240" w:lineRule="auto"/>
              <w:jc w:val="both"/>
              <w:rPr>
                <w:rFonts w:hint="default" w:ascii="Times New Roman" w:hAnsi="Times New Roman" w:cs="Times New Roman"/>
                <w:lang w:val="en-US"/>
              </w:rPr>
            </w:pPr>
            <w:r>
              <w:rPr>
                <w:rFonts w:hint="default" w:ascii="Times New Roman" w:hAnsi="Times New Roman" w:cs="Times New Roman"/>
                <w:lang w:val="en-US"/>
              </w:rPr>
              <w:t>Alasan</w:t>
            </w:r>
          </w:p>
        </w:tc>
      </w:tr>
      <w:tr w14:paraId="2E740EC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1">
            <w:pPr>
              <w:widowControl w:val="0"/>
              <w:spacing w:line="240" w:lineRule="auto"/>
              <w:jc w:val="both"/>
              <w:rPr>
                <w:rFonts w:hint="default" w:ascii="Times New Roman" w:hAnsi="Times New Roman" w:cs="Times New Roman"/>
              </w:rPr>
            </w:pPr>
            <w:r>
              <w:rPr>
                <w:rFonts w:hint="default" w:ascii="Times New Roman" w:hAnsi="Times New Roman" w:cs="Times New Roman"/>
                <w:rtl w:val="0"/>
              </w:rPr>
              <w:t>#1</w:t>
            </w:r>
          </w:p>
        </w:tc>
        <w:tc>
          <w:tcPr>
            <w:shd w:val="clear" w:color="auto" w:fill="auto"/>
            <w:tcMar>
              <w:top w:w="100" w:type="dxa"/>
              <w:left w:w="100" w:type="dxa"/>
              <w:bottom w:w="100" w:type="dxa"/>
              <w:right w:w="100" w:type="dxa"/>
            </w:tcMar>
            <w:vAlign w:val="top"/>
          </w:tcPr>
          <w:p w14:paraId="00000062">
            <w:pPr>
              <w:widowControl w:val="0"/>
              <w:spacing w:line="240" w:lineRule="auto"/>
              <w:jc w:val="both"/>
              <w:rPr>
                <w:rFonts w:hint="default" w:ascii="Times New Roman" w:hAnsi="Times New Roman" w:cs="Times New Roman"/>
              </w:rPr>
            </w:pPr>
            <w:r>
              <w:rPr>
                <w:rFonts w:hint="default" w:ascii="Times New Roman" w:hAnsi="Times New Roman" w:cs="Times New Roman"/>
                <w:rtl w:val="0"/>
              </w:rPr>
              <w:t>Register</w:t>
            </w:r>
          </w:p>
        </w:tc>
        <w:tc>
          <w:tcPr>
            <w:shd w:val="clear" w:color="auto" w:fill="auto"/>
            <w:tcMar>
              <w:top w:w="100" w:type="dxa"/>
              <w:left w:w="100" w:type="dxa"/>
              <w:bottom w:w="100" w:type="dxa"/>
              <w:right w:w="100" w:type="dxa"/>
            </w:tcMar>
            <w:vAlign w:val="top"/>
          </w:tcPr>
          <w:p w14:paraId="00000063">
            <w:pPr>
              <w:widowControl w:val="0"/>
              <w:spacing w:line="240" w:lineRule="auto"/>
              <w:jc w:val="both"/>
              <w:rPr>
                <w:rFonts w:hint="default" w:ascii="Times New Roman" w:hAnsi="Times New Roman" w:cs="Times New Roman"/>
                <w:lang w:val="en-US"/>
              </w:rPr>
            </w:pPr>
            <w:r>
              <w:rPr>
                <w:rFonts w:hint="default" w:ascii="Times New Roman" w:hAnsi="Times New Roman" w:cs="Times New Roman"/>
                <w:lang w:val="en-US"/>
              </w:rPr>
              <w:t>Situs web ini tidak ada fitur register, dan hanya berfokus pada fitur login</w:t>
            </w:r>
          </w:p>
        </w:tc>
      </w:tr>
      <w:tr w14:paraId="7AC5283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7F2EBC6">
            <w:pPr>
              <w:widowControl w:val="0"/>
              <w:spacing w:line="240" w:lineRule="auto"/>
              <w:jc w:val="both"/>
              <w:rPr>
                <w:rFonts w:hint="default" w:ascii="Times New Roman" w:hAnsi="Times New Roman" w:cs="Times New Roman"/>
                <w:rtl w:val="0"/>
                <w:lang w:val="en-US"/>
              </w:rPr>
            </w:pPr>
            <w:r>
              <w:rPr>
                <w:rFonts w:hint="default" w:ascii="Times New Roman" w:hAnsi="Times New Roman" w:cs="Times New Roman"/>
                <w:rtl w:val="0"/>
                <w:lang w:val="en-US"/>
              </w:rPr>
              <w:t>#2</w:t>
            </w:r>
          </w:p>
        </w:tc>
        <w:tc>
          <w:tcPr>
            <w:shd w:val="clear" w:color="auto" w:fill="auto"/>
            <w:tcMar>
              <w:top w:w="100" w:type="dxa"/>
              <w:left w:w="100" w:type="dxa"/>
              <w:bottom w:w="100" w:type="dxa"/>
              <w:right w:w="100" w:type="dxa"/>
            </w:tcMar>
            <w:vAlign w:val="top"/>
          </w:tcPr>
          <w:p w14:paraId="5E30061A">
            <w:pPr>
              <w:widowControl w:val="0"/>
              <w:spacing w:line="240" w:lineRule="auto"/>
              <w:jc w:val="both"/>
              <w:rPr>
                <w:rFonts w:hint="default" w:ascii="Times New Roman" w:hAnsi="Times New Roman" w:cs="Times New Roman"/>
                <w:rtl w:val="0"/>
                <w:lang w:val="en-US"/>
              </w:rPr>
            </w:pPr>
            <w:r>
              <w:rPr>
                <w:rFonts w:hint="default" w:ascii="Times New Roman" w:hAnsi="Times New Roman" w:cs="Times New Roman"/>
                <w:rtl w:val="0"/>
                <w:lang w:val="en-US"/>
              </w:rPr>
              <w:t>Pembatalan pesanan</w:t>
            </w:r>
          </w:p>
        </w:tc>
        <w:tc>
          <w:tcPr>
            <w:shd w:val="clear" w:color="auto" w:fill="auto"/>
            <w:tcMar>
              <w:top w:w="100" w:type="dxa"/>
              <w:left w:w="100" w:type="dxa"/>
              <w:bottom w:w="100" w:type="dxa"/>
              <w:right w:w="100" w:type="dxa"/>
            </w:tcMar>
            <w:vAlign w:val="top"/>
          </w:tcPr>
          <w:p w14:paraId="39410BCA">
            <w:pPr>
              <w:widowControl w:val="0"/>
              <w:spacing w:line="240" w:lineRule="auto"/>
              <w:jc w:val="both"/>
              <w:rPr>
                <w:rFonts w:hint="default" w:ascii="Times New Roman" w:hAnsi="Times New Roman" w:cs="Times New Roman"/>
                <w:rtl w:val="0"/>
                <w:lang w:val="en-US"/>
              </w:rPr>
            </w:pPr>
            <w:r>
              <w:rPr>
                <w:rFonts w:hint="default" w:ascii="Times New Roman" w:hAnsi="Times New Roman" w:cs="Times New Roman"/>
                <w:rtl w:val="0"/>
                <w:lang w:val="en-US"/>
              </w:rPr>
              <w:t>Situs web ini tidak ada fitur pembatalan pesanan dan hanya fokus pada pemesanan produk</w:t>
            </w:r>
          </w:p>
        </w:tc>
      </w:tr>
      <w:tr w14:paraId="5B24EE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41F49339">
            <w:pPr>
              <w:widowControl w:val="0"/>
              <w:spacing w:line="240" w:lineRule="auto"/>
              <w:jc w:val="both"/>
              <w:rPr>
                <w:rFonts w:hint="default" w:ascii="Times New Roman" w:hAnsi="Times New Roman" w:cs="Times New Roman"/>
                <w:rtl w:val="0"/>
                <w:lang w:val="en-US"/>
              </w:rPr>
            </w:pPr>
            <w:r>
              <w:rPr>
                <w:rFonts w:hint="default" w:ascii="Times New Roman" w:hAnsi="Times New Roman" w:cs="Times New Roman"/>
                <w:rtl w:val="0"/>
                <w:lang w:val="en-US"/>
              </w:rPr>
              <w:t>#3</w:t>
            </w:r>
          </w:p>
        </w:tc>
        <w:tc>
          <w:tcPr>
            <w:shd w:val="clear" w:color="auto" w:fill="auto"/>
            <w:tcMar>
              <w:top w:w="100" w:type="dxa"/>
              <w:left w:w="100" w:type="dxa"/>
              <w:bottom w:w="100" w:type="dxa"/>
              <w:right w:w="100" w:type="dxa"/>
            </w:tcMar>
            <w:vAlign w:val="top"/>
          </w:tcPr>
          <w:p w14:paraId="1B8B0D71">
            <w:pPr>
              <w:widowControl w:val="0"/>
              <w:spacing w:line="240" w:lineRule="auto"/>
              <w:jc w:val="both"/>
              <w:rPr>
                <w:rFonts w:hint="default" w:ascii="Times New Roman" w:hAnsi="Times New Roman" w:cs="Times New Roman"/>
                <w:rtl w:val="0"/>
                <w:lang w:val="en-US"/>
              </w:rPr>
            </w:pPr>
            <w:r>
              <w:rPr>
                <w:rFonts w:hint="default" w:ascii="Times New Roman" w:hAnsi="Times New Roman" w:cs="Times New Roman"/>
                <w:rtl w:val="0"/>
                <w:lang w:val="en-US"/>
              </w:rPr>
              <w:t>Search</w:t>
            </w:r>
          </w:p>
        </w:tc>
        <w:tc>
          <w:tcPr>
            <w:shd w:val="clear" w:color="auto" w:fill="auto"/>
            <w:tcMar>
              <w:top w:w="100" w:type="dxa"/>
              <w:left w:w="100" w:type="dxa"/>
              <w:bottom w:w="100" w:type="dxa"/>
              <w:right w:w="100" w:type="dxa"/>
            </w:tcMar>
            <w:vAlign w:val="top"/>
          </w:tcPr>
          <w:p w14:paraId="0551BF8F">
            <w:pPr>
              <w:widowControl w:val="0"/>
              <w:spacing w:line="240" w:lineRule="auto"/>
              <w:jc w:val="both"/>
              <w:rPr>
                <w:rFonts w:hint="default" w:ascii="Times New Roman" w:hAnsi="Times New Roman" w:cs="Times New Roman"/>
                <w:rtl w:val="0"/>
                <w:lang w:val="en-US"/>
              </w:rPr>
            </w:pPr>
            <w:r>
              <w:rPr>
                <w:rFonts w:hint="default" w:ascii="Times New Roman" w:hAnsi="Times New Roman" w:cs="Times New Roman"/>
                <w:rtl w:val="0"/>
                <w:lang w:val="en-US"/>
              </w:rPr>
              <w:t>Tidak ada tempat pencarian nama produk yang diketik, karena berfokus pada ketentuan pengurutan nama dan harga yang sudah ditentukan</w:t>
            </w:r>
          </w:p>
        </w:tc>
      </w:tr>
    </w:tbl>
    <w:p w14:paraId="00000065">
      <w:pPr>
        <w:ind w:left="720" w:firstLine="0"/>
        <w:jc w:val="both"/>
        <w:rPr>
          <w:rFonts w:hint="default" w:ascii="Times New Roman" w:hAnsi="Times New Roman" w:cs="Times New Roman"/>
        </w:rPr>
      </w:pPr>
    </w:p>
    <w:p w14:paraId="0000006B">
      <w:pPr>
        <w:pStyle w:val="2"/>
        <w:numPr>
          <w:ilvl w:val="0"/>
          <w:numId w:val="2"/>
        </w:numPr>
        <w:ind w:left="720" w:hanging="360"/>
        <w:jc w:val="both"/>
        <w:rPr>
          <w:rFonts w:hint="default" w:ascii="Times New Roman" w:hAnsi="Times New Roman" w:cs="Times New Roman"/>
        </w:rPr>
      </w:pPr>
      <w:bookmarkStart w:id="8" w:name="_heading=h.4d34og8" w:colFirst="0" w:colLast="0"/>
      <w:bookmarkEnd w:id="8"/>
      <w:r>
        <w:rPr>
          <w:rFonts w:hint="default" w:ascii="Times New Roman" w:hAnsi="Times New Roman" w:cs="Times New Roman"/>
          <w:rtl w:val="0"/>
          <w:lang w:val="en-US"/>
        </w:rPr>
        <w:t>Pendekatan Pengujian</w:t>
      </w:r>
    </w:p>
    <w:p w14:paraId="0000006C">
      <w:pPr>
        <w:ind w:left="720" w:firstLine="0"/>
        <w:jc w:val="both"/>
        <w:rPr>
          <w:rFonts w:hint="default" w:ascii="Times New Roman" w:hAnsi="Times New Roman" w:cs="Times New Roman"/>
          <w:lang w:val="en-US"/>
        </w:rPr>
      </w:pPr>
      <w:r>
        <w:rPr>
          <w:rFonts w:hint="default" w:ascii="Times New Roman" w:hAnsi="Times New Roman" w:cs="Times New Roman"/>
          <w:rtl w:val="0"/>
          <w:lang w:val="en-US"/>
        </w:rPr>
        <w:t>Ringkasan pendekatan pengujian yang akan diterapkan selama proses pengujian.</w:t>
      </w:r>
    </w:p>
    <w:p w14:paraId="0000006D">
      <w:pPr>
        <w:ind w:left="720" w:firstLine="0"/>
        <w:jc w:val="both"/>
        <w:rPr>
          <w:rFonts w:hint="default" w:ascii="Times New Roman" w:hAnsi="Times New Roman" w:cs="Times New Roman"/>
        </w:rPr>
      </w:pPr>
    </w:p>
    <w:p w14:paraId="00000074">
      <w:pPr>
        <w:ind w:left="720" w:firstLine="0"/>
        <w:jc w:val="both"/>
        <w:rPr>
          <w:rFonts w:hint="default" w:ascii="Times New Roman" w:hAnsi="Times New Roman" w:cs="Times New Roman"/>
          <w:i w:val="0"/>
          <w:iCs w:val="0"/>
          <w:lang w:val="en-US"/>
        </w:rPr>
      </w:pPr>
      <w:r>
        <w:rPr>
          <w:rFonts w:hint="default" w:ascii="Times New Roman" w:hAnsi="Times New Roman" w:cs="Times New Roman"/>
          <w:lang w:val="en-US"/>
        </w:rPr>
        <w:t xml:space="preserve">Pengujian ini menggunakan jenis pengujian eksploratif, dikarenakan penguji tidak mengetahui proses pembuatan situs web </w:t>
      </w:r>
      <w:r>
        <w:rPr>
          <w:rFonts w:hint="default" w:ascii="Times New Roman" w:hAnsi="Times New Roman" w:cs="Times New Roman"/>
          <w:i/>
          <w:iCs/>
          <w:lang w:val="en-US"/>
        </w:rPr>
        <w:t xml:space="preserve">saucedemo.com. </w:t>
      </w:r>
      <w:r>
        <w:rPr>
          <w:rFonts w:hint="default" w:ascii="Times New Roman" w:hAnsi="Times New Roman" w:cs="Times New Roman"/>
          <w:i w:val="0"/>
          <w:iCs w:val="0"/>
          <w:lang w:val="en-US"/>
        </w:rPr>
        <w:t>Sehingga pengujian ini dilakukan dengan menjelajahi dan mengecek fitur yang ada pada situs web ini dapat digunakan sesuai dengan kebutuhan pengguna dengan baik tanpa ada kendala masalah didalamnya.</w:t>
      </w:r>
    </w:p>
    <w:p w14:paraId="00000075">
      <w:pPr>
        <w:pStyle w:val="2"/>
        <w:numPr>
          <w:ilvl w:val="0"/>
          <w:numId w:val="2"/>
        </w:numPr>
        <w:ind w:left="720" w:hanging="360"/>
        <w:jc w:val="both"/>
        <w:rPr>
          <w:rFonts w:hint="default" w:ascii="Times New Roman" w:hAnsi="Times New Roman" w:cs="Times New Roman"/>
        </w:rPr>
      </w:pPr>
      <w:bookmarkStart w:id="9" w:name="_heading=h.2s8eyo1" w:colFirst="0" w:colLast="0"/>
      <w:bookmarkEnd w:id="9"/>
      <w:r>
        <w:rPr>
          <w:rFonts w:hint="default" w:ascii="Times New Roman" w:hAnsi="Times New Roman" w:cs="Times New Roman"/>
          <w:rtl w:val="0"/>
          <w:lang w:val="en-US"/>
        </w:rPr>
        <w:t>Lingkup Pengujian</w:t>
      </w:r>
    </w:p>
    <w:p w14:paraId="00000076">
      <w:pPr>
        <w:ind w:left="720" w:firstLine="0"/>
        <w:jc w:val="both"/>
        <w:rPr>
          <w:rFonts w:hint="default" w:ascii="Times New Roman" w:hAnsi="Times New Roman" w:cs="Times New Roman"/>
          <w:lang w:val="en-US"/>
        </w:rPr>
      </w:pPr>
      <w:r>
        <w:rPr>
          <w:rFonts w:hint="default" w:ascii="Times New Roman" w:hAnsi="Times New Roman" w:cs="Times New Roman"/>
          <w:lang w:val="en-US"/>
        </w:rPr>
        <w:t>Informasi mengenai lingkup pengujian yang dapat digunakan selama fase pengujian :</w:t>
      </w:r>
    </w:p>
    <w:p w14:paraId="00000077">
      <w:pPr>
        <w:numPr>
          <w:ilvl w:val="0"/>
          <w:numId w:val="11"/>
        </w:numPr>
        <w:ind w:left="1440" w:hanging="360"/>
        <w:jc w:val="both"/>
        <w:rPr>
          <w:rFonts w:hint="default" w:ascii="Times New Roman" w:hAnsi="Times New Roman" w:cs="Times New Roman"/>
          <w:u w:val="none"/>
        </w:rPr>
      </w:pPr>
      <w:r>
        <w:rPr>
          <w:rFonts w:hint="default" w:ascii="Times New Roman" w:hAnsi="Times New Roman" w:cs="Times New Roman"/>
          <w:rtl w:val="0"/>
        </w:rPr>
        <w:t>Website</w:t>
      </w:r>
      <w:r>
        <w:rPr>
          <w:rFonts w:hint="default" w:ascii="Times New Roman" w:hAnsi="Times New Roman" w:cs="Times New Roman"/>
          <w:rtl w:val="0"/>
          <w:lang w:val="en-US"/>
        </w:rPr>
        <w:t xml:space="preserve"> </w:t>
      </w:r>
      <w:r>
        <w:rPr>
          <w:rFonts w:hint="default" w:ascii="Times New Roman" w:hAnsi="Times New Roman" w:cs="Times New Roman"/>
          <w:rtl w:val="0"/>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"https://www.saucedemo.com/"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https://www.saucedemo.com/</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 xml:space="preserve"> </w:t>
      </w:r>
    </w:p>
    <w:p w14:paraId="00000078">
      <w:pPr>
        <w:numPr>
          <w:ilvl w:val="0"/>
          <w:numId w:val="11"/>
        </w:numPr>
        <w:ind w:left="1440" w:hanging="360"/>
        <w:jc w:val="both"/>
        <w:rPr>
          <w:rFonts w:hint="default" w:ascii="Times New Roman" w:hAnsi="Times New Roman" w:cs="Times New Roman"/>
          <w:u w:val="none"/>
        </w:rPr>
      </w:pPr>
      <w:r>
        <w:rPr>
          <w:rFonts w:hint="default" w:ascii="Times New Roman" w:hAnsi="Times New Roman" w:cs="Times New Roman"/>
          <w:rtl w:val="0"/>
        </w:rPr>
        <w:t>Android version</w:t>
      </w:r>
      <w:r>
        <w:rPr>
          <w:rFonts w:hint="default" w:ascii="Times New Roman" w:hAnsi="Times New Roman" w:cs="Times New Roman"/>
          <w:rtl w:val="0"/>
          <w:lang w:val="en-US"/>
        </w:rPr>
        <w:t xml:space="preserve"> </w:t>
      </w:r>
      <w:r>
        <w:rPr>
          <w:rFonts w:hint="default" w:ascii="Times New Roman" w:hAnsi="Times New Roman" w:cs="Times New Roman"/>
          <w:rtl w:val="0"/>
        </w:rPr>
        <w:t>:</w:t>
      </w:r>
      <w:r>
        <w:rPr>
          <w:rFonts w:hint="default" w:ascii="Times New Roman" w:hAnsi="Times New Roman" w:cs="Times New Roman"/>
          <w:rtl w:val="0"/>
          <w:lang w:val="en-US"/>
        </w:rPr>
        <w:t xml:space="preserve"> Android 9.0 dengan One UI 1.1</w:t>
      </w:r>
      <w:r>
        <w:rPr>
          <w:rFonts w:hint="default" w:ascii="Times New Roman" w:hAnsi="Times New Roman" w:cs="Times New Roman"/>
          <w:rtl w:val="0"/>
        </w:rPr>
        <w:t xml:space="preserve"> </w:t>
      </w:r>
    </w:p>
    <w:p w14:paraId="00000079">
      <w:pPr>
        <w:numPr>
          <w:ilvl w:val="0"/>
          <w:numId w:val="11"/>
        </w:numPr>
        <w:ind w:left="1440" w:hanging="360"/>
        <w:jc w:val="both"/>
        <w:rPr>
          <w:rFonts w:hint="default" w:ascii="Times New Roman" w:hAnsi="Times New Roman" w:cs="Times New Roman"/>
          <w:u w:val="none"/>
        </w:rPr>
      </w:pPr>
      <w:r>
        <w:rPr>
          <w:rFonts w:hint="default" w:ascii="Times New Roman" w:hAnsi="Times New Roman" w:cs="Times New Roman"/>
          <w:u w:val="none"/>
          <w:lang w:val="en-US"/>
        </w:rPr>
        <w:t>Laptop version : Windows 10 pro</w:t>
      </w:r>
    </w:p>
    <w:p w14:paraId="0000007A">
      <w:pPr>
        <w:ind w:left="1440" w:firstLine="0"/>
        <w:jc w:val="both"/>
        <w:rPr>
          <w:rFonts w:hint="default" w:ascii="Times New Roman" w:hAnsi="Times New Roman" w:cs="Times New Roman"/>
        </w:rPr>
      </w:pPr>
    </w:p>
    <w:p w14:paraId="0000007B">
      <w:pPr>
        <w:pStyle w:val="2"/>
        <w:numPr>
          <w:ilvl w:val="0"/>
          <w:numId w:val="2"/>
        </w:numPr>
        <w:spacing w:after="0"/>
        <w:ind w:left="720" w:hanging="360"/>
        <w:jc w:val="both"/>
        <w:rPr>
          <w:rFonts w:hint="default" w:ascii="Times New Roman" w:hAnsi="Times New Roman" w:cs="Times New Roman"/>
        </w:rPr>
      </w:pPr>
      <w:bookmarkStart w:id="10" w:name="_heading=h.17dp8vu" w:colFirst="0" w:colLast="0"/>
      <w:bookmarkEnd w:id="10"/>
      <w:r>
        <w:rPr>
          <w:rFonts w:hint="default" w:ascii="Times New Roman" w:hAnsi="Times New Roman" w:cs="Times New Roman"/>
          <w:rtl w:val="0"/>
        </w:rPr>
        <w:t>Test Deliverables</w:t>
      </w:r>
    </w:p>
    <w:p w14:paraId="0000007C">
      <w:pPr>
        <w:numPr>
          <w:ilvl w:val="0"/>
          <w:numId w:val="12"/>
        </w:numPr>
        <w:ind w:left="1440" w:hanging="360"/>
        <w:jc w:val="both"/>
        <w:rPr>
          <w:rFonts w:hint="default" w:ascii="Times New Roman" w:hAnsi="Times New Roman" w:cs="Times New Roman"/>
          <w:u w:val="none"/>
        </w:rPr>
      </w:pPr>
      <w:r>
        <w:rPr>
          <w:rFonts w:hint="default" w:ascii="Times New Roman" w:hAnsi="Times New Roman" w:cs="Times New Roman"/>
          <w:rtl w:val="0"/>
        </w:rPr>
        <w:t>Test Plan (this document itself): [link]</w:t>
      </w:r>
    </w:p>
    <w:p w14:paraId="0000007D">
      <w:pPr>
        <w:numPr>
          <w:ilvl w:val="0"/>
          <w:numId w:val="12"/>
        </w:numPr>
        <w:ind w:left="1440" w:hanging="360"/>
        <w:jc w:val="left"/>
        <w:rPr>
          <w:rFonts w:hint="default" w:ascii="Times New Roman" w:hAnsi="Times New Roman" w:cs="Times New Roman"/>
          <w:u w:val="none"/>
        </w:rPr>
      </w:pPr>
      <w:r>
        <w:rPr>
          <w:rFonts w:hint="default" w:ascii="Times New Roman" w:hAnsi="Times New Roman" w:cs="Times New Roman"/>
          <w:rtl w:val="0"/>
        </w:rPr>
        <w:t xml:space="preserve">Test Case: </w:t>
      </w:r>
      <w:r>
        <w:rPr>
          <w:rFonts w:hint="default" w:ascii="Times New Roman" w:hAnsi="Times New Roman"/>
        </w:rPr>
        <w:fldChar w:fldCharType="begin"/>
      </w:r>
      <w:r>
        <w:rPr>
          <w:rFonts w:hint="default" w:ascii="Times New Roman" w:hAnsi="Times New Roman"/>
        </w:rPr>
        <w:instrText xml:space="preserve"> HYPERLINK "https://docs.google.com/spreadsheets/d/1x6fJseokAKMmR7VZEyQ_X1ZoJXidQoQr1qA3yi1rwjw/edit?usp=sharing" </w:instrText>
      </w:r>
      <w:r>
        <w:rPr>
          <w:rFonts w:hint="default" w:ascii="Times New Roman" w:hAnsi="Times New Roman"/>
        </w:rPr>
        <w:fldChar w:fldCharType="separate"/>
      </w:r>
      <w:r>
        <w:rPr>
          <w:rStyle w:val="6"/>
          <w:rFonts w:hint="default" w:ascii="Times New Roman" w:hAnsi="Times New Roman"/>
          <w:rtl w:val="0"/>
        </w:rPr>
        <w:t>https://docs.google.com/spreadsheets/d/1x6fJseokAKMmR7VZEyQ_X1ZoJXidQoQr1qA3yi1rwjw/edit?usp=sharing</w:t>
      </w:r>
      <w:r>
        <w:rPr>
          <w:rFonts w:hint="default" w:ascii="Times New Roman" w:hAnsi="Times New Roman"/>
        </w:rPr>
        <w:fldChar w:fldCharType="end"/>
      </w:r>
      <w:r>
        <w:rPr>
          <w:rFonts w:hint="default" w:ascii="Times New Roman" w:hAnsi="Times New Roman"/>
          <w:rtl w:val="0"/>
          <w:lang w:val="en-US"/>
        </w:rPr>
        <w:t xml:space="preserve"> </w:t>
      </w:r>
    </w:p>
    <w:p w14:paraId="0000007E">
      <w:pPr>
        <w:numPr>
          <w:ilvl w:val="0"/>
          <w:numId w:val="12"/>
        </w:numPr>
        <w:ind w:left="1440" w:hanging="360"/>
        <w:jc w:val="both"/>
        <w:rPr>
          <w:rFonts w:hint="default" w:ascii="Times New Roman" w:hAnsi="Times New Roman" w:cs="Times New Roman"/>
          <w:u w:val="none"/>
        </w:rPr>
      </w:pPr>
      <w:r>
        <w:rPr>
          <w:rFonts w:hint="default" w:ascii="Times New Roman" w:hAnsi="Times New Roman" w:cs="Times New Roman"/>
          <w:rtl w:val="0"/>
        </w:rPr>
        <w:t>Test Script (if any): [link]</w:t>
      </w:r>
    </w:p>
    <w:p w14:paraId="0000007F">
      <w:pPr>
        <w:numPr>
          <w:ilvl w:val="0"/>
          <w:numId w:val="12"/>
        </w:numPr>
        <w:ind w:left="1440" w:hanging="360"/>
        <w:jc w:val="both"/>
        <w:rPr>
          <w:rFonts w:hint="default" w:ascii="Times New Roman" w:hAnsi="Times New Roman" w:cs="Times New Roman"/>
          <w:u w:val="none"/>
        </w:rPr>
      </w:pPr>
      <w:r>
        <w:rPr>
          <w:rFonts w:hint="default" w:ascii="Times New Roman" w:hAnsi="Times New Roman" w:cs="Times New Roman"/>
          <w:rtl w:val="0"/>
        </w:rPr>
        <w:t>Test data (if any): [link]</w:t>
      </w:r>
      <w:bookmarkStart w:id="13" w:name="_GoBack"/>
      <w:bookmarkEnd w:id="13"/>
    </w:p>
    <w:p w14:paraId="00000080">
      <w:pPr>
        <w:numPr>
          <w:ilvl w:val="0"/>
          <w:numId w:val="12"/>
        </w:numPr>
        <w:ind w:left="1440" w:hanging="360"/>
        <w:jc w:val="left"/>
        <w:rPr>
          <w:rFonts w:hint="default" w:ascii="Times New Roman" w:hAnsi="Times New Roman" w:cs="Times New Roman"/>
          <w:u w:val="none"/>
        </w:rPr>
      </w:pPr>
      <w:r>
        <w:rPr>
          <w:rFonts w:hint="default" w:ascii="Times New Roman" w:hAnsi="Times New Roman" w:cs="Times New Roman"/>
          <w:rtl w:val="0"/>
        </w:rPr>
        <w:t xml:space="preserve">Defect Report: </w:t>
      </w:r>
      <w:r>
        <w:rPr>
          <w:rFonts w:hint="default" w:ascii="Times New Roman" w:hAnsi="Times New Roman"/>
        </w:rPr>
        <w:fldChar w:fldCharType="begin"/>
      </w:r>
      <w:r>
        <w:rPr>
          <w:rFonts w:hint="default" w:ascii="Times New Roman" w:hAnsi="Times New Roman"/>
        </w:rPr>
        <w:instrText xml:space="preserve"> HYPERLINK "https://docs.google.com/spreadsheets/d/1x6fJseokAKMmR7VZEyQ_X1ZoJXidQoQr1qA3yi1rwjw/edit?usp=sharing" </w:instrText>
      </w:r>
      <w:r>
        <w:rPr>
          <w:rFonts w:hint="default" w:ascii="Times New Roman" w:hAnsi="Times New Roman"/>
        </w:rPr>
        <w:fldChar w:fldCharType="separate"/>
      </w:r>
      <w:r>
        <w:rPr>
          <w:rStyle w:val="6"/>
          <w:rFonts w:hint="default" w:ascii="Times New Roman" w:hAnsi="Times New Roman"/>
          <w:rtl w:val="0"/>
        </w:rPr>
        <w:t>https://docs.google.com/spreadsheets/d/1x6fJseokAKMmR7VZEyQ_X1ZoJXidQoQr1qA3yi1rwjw/edit?usp=sharing</w:t>
      </w:r>
      <w:r>
        <w:rPr>
          <w:rFonts w:hint="default" w:ascii="Times New Roman" w:hAnsi="Times New Roman"/>
        </w:rPr>
        <w:fldChar w:fldCharType="end"/>
      </w:r>
      <w:r>
        <w:rPr>
          <w:rFonts w:hint="default" w:ascii="Times New Roman" w:hAnsi="Times New Roman"/>
          <w:rtl w:val="0"/>
          <w:lang w:val="en-US"/>
        </w:rPr>
        <w:t xml:space="preserve"> </w:t>
      </w:r>
    </w:p>
    <w:p w14:paraId="00000081">
      <w:pPr>
        <w:numPr>
          <w:ilvl w:val="0"/>
          <w:numId w:val="12"/>
        </w:numPr>
        <w:ind w:left="1440" w:hanging="360"/>
        <w:jc w:val="both"/>
        <w:rPr>
          <w:rFonts w:hint="default" w:ascii="Times New Roman" w:hAnsi="Times New Roman" w:cs="Times New Roman"/>
          <w:u w:val="none"/>
        </w:rPr>
      </w:pPr>
      <w:r>
        <w:rPr>
          <w:rFonts w:hint="default" w:ascii="Times New Roman" w:hAnsi="Times New Roman" w:cs="Times New Roman"/>
          <w:rtl w:val="0"/>
        </w:rPr>
        <w:t>Test Report: [link]</w:t>
      </w:r>
    </w:p>
    <w:p w14:paraId="00000082">
      <w:pPr>
        <w:ind w:left="1440" w:firstLine="0"/>
        <w:jc w:val="both"/>
        <w:rPr>
          <w:rFonts w:hint="default" w:ascii="Times New Roman" w:hAnsi="Times New Roman" w:cs="Times New Roman"/>
        </w:rPr>
      </w:pPr>
    </w:p>
    <w:p w14:paraId="00000086">
      <w:pPr>
        <w:pStyle w:val="2"/>
        <w:numPr>
          <w:ilvl w:val="0"/>
          <w:numId w:val="2"/>
        </w:numPr>
        <w:ind w:left="720" w:hanging="360"/>
        <w:jc w:val="both"/>
        <w:rPr>
          <w:rFonts w:hint="default" w:ascii="Times New Roman" w:hAnsi="Times New Roman" w:cs="Times New Roman"/>
        </w:rPr>
      </w:pPr>
      <w:bookmarkStart w:id="11" w:name="_heading=h.3rdcrjn" w:colFirst="0" w:colLast="0"/>
      <w:bookmarkEnd w:id="11"/>
      <w:r>
        <w:rPr>
          <w:rFonts w:hint="default" w:ascii="Times New Roman" w:hAnsi="Times New Roman" w:cs="Times New Roman"/>
          <w:rtl w:val="0"/>
          <w:lang w:val="en-US"/>
        </w:rPr>
        <w:t>Jadwal Pengujian</w:t>
      </w:r>
    </w:p>
    <w:tbl>
      <w:tblPr>
        <w:tblStyle w:val="13"/>
        <w:tblW w:w="864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15"/>
        <w:gridCol w:w="2265"/>
        <w:gridCol w:w="1440"/>
        <w:gridCol w:w="1440"/>
        <w:gridCol w:w="1440"/>
        <w:gridCol w:w="1440"/>
      </w:tblGrid>
      <w:tr w14:paraId="5A8075B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restart"/>
            <w:shd w:val="clear" w:color="auto" w:fill="D0E0E3"/>
            <w:tcMar>
              <w:top w:w="100" w:type="dxa"/>
              <w:left w:w="100" w:type="dxa"/>
              <w:bottom w:w="100" w:type="dxa"/>
              <w:right w:w="100" w:type="dxa"/>
            </w:tcMar>
            <w:vAlign w:val="top"/>
          </w:tcPr>
          <w:p w14:paraId="0000008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tl w:val="0"/>
              </w:rPr>
              <w:t>No</w:t>
            </w:r>
          </w:p>
        </w:tc>
        <w:tc>
          <w:tcPr>
            <w:vMerge w:val="restart"/>
            <w:shd w:val="clear" w:color="auto" w:fill="D0E0E3"/>
            <w:tcMar>
              <w:top w:w="100" w:type="dxa"/>
              <w:left w:w="100" w:type="dxa"/>
              <w:bottom w:w="100" w:type="dxa"/>
              <w:right w:w="100" w:type="dxa"/>
            </w:tcMar>
            <w:vAlign w:val="top"/>
          </w:tcPr>
          <w:p w14:paraId="0000008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lang w:val="en-US"/>
              </w:rPr>
            </w:pPr>
            <w:r>
              <w:rPr>
                <w:rFonts w:hint="default" w:ascii="Times New Roman" w:hAnsi="Times New Roman" w:cs="Times New Roman"/>
                <w:rtl w:val="0"/>
                <w:lang w:val="en-US"/>
              </w:rPr>
              <w:t>Tugas</w:t>
            </w:r>
          </w:p>
        </w:tc>
        <w:tc>
          <w:tcPr>
            <w:gridSpan w:val="2"/>
            <w:shd w:val="clear" w:color="auto" w:fill="D0E0E3"/>
            <w:tcMar>
              <w:top w:w="100" w:type="dxa"/>
              <w:left w:w="100" w:type="dxa"/>
              <w:bottom w:w="100" w:type="dxa"/>
              <w:right w:w="100" w:type="dxa"/>
            </w:tcMar>
            <w:vAlign w:val="top"/>
          </w:tcPr>
          <w:p w14:paraId="0000008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lang w:val="en-US"/>
              </w:rPr>
            </w:pPr>
            <w:r>
              <w:rPr>
                <w:rFonts w:hint="default" w:ascii="Times New Roman" w:hAnsi="Times New Roman" w:cs="Times New Roman"/>
                <w:rtl w:val="0"/>
                <w:lang w:val="en-US"/>
              </w:rPr>
              <w:t>Waktu Perkiraan</w:t>
            </w:r>
          </w:p>
        </w:tc>
        <w:tc>
          <w:tcPr>
            <w:gridSpan w:val="2"/>
            <w:shd w:val="clear" w:color="auto" w:fill="D0E0E3"/>
            <w:tcMar>
              <w:top w:w="100" w:type="dxa"/>
              <w:left w:w="100" w:type="dxa"/>
              <w:bottom w:w="100" w:type="dxa"/>
              <w:right w:w="100" w:type="dxa"/>
            </w:tcMar>
            <w:vAlign w:val="top"/>
          </w:tcPr>
          <w:p w14:paraId="0000008C">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lang w:val="en-US"/>
              </w:rPr>
            </w:pPr>
            <w:r>
              <w:rPr>
                <w:rFonts w:hint="default" w:ascii="Times New Roman" w:hAnsi="Times New Roman" w:cs="Times New Roman"/>
                <w:rtl w:val="0"/>
                <w:lang w:val="en-US"/>
              </w:rPr>
              <w:t>Waktu Sebenarnya</w:t>
            </w:r>
          </w:p>
        </w:tc>
      </w:tr>
      <w:tr w14:paraId="4F60A2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D0E0E3"/>
            <w:tcMar>
              <w:top w:w="100" w:type="dxa"/>
              <w:left w:w="100" w:type="dxa"/>
              <w:bottom w:w="100" w:type="dxa"/>
              <w:right w:w="100" w:type="dxa"/>
            </w:tcMar>
            <w:vAlign w:val="top"/>
          </w:tcPr>
          <w:p w14:paraId="000000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rPr>
            </w:pPr>
          </w:p>
        </w:tc>
        <w:tc>
          <w:tcPr>
            <w:vMerge w:val="continue"/>
            <w:shd w:val="clear" w:color="auto" w:fill="D0E0E3"/>
            <w:tcMar>
              <w:top w:w="100" w:type="dxa"/>
              <w:left w:w="100" w:type="dxa"/>
              <w:bottom w:w="100" w:type="dxa"/>
              <w:right w:w="100" w:type="dxa"/>
            </w:tcMar>
            <w:vAlign w:val="top"/>
          </w:tcPr>
          <w:p w14:paraId="000000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rPr>
            </w:pPr>
          </w:p>
        </w:tc>
        <w:tc>
          <w:tcPr>
            <w:shd w:val="clear" w:color="auto" w:fill="D0E0E3"/>
            <w:tcMar>
              <w:top w:w="100" w:type="dxa"/>
              <w:left w:w="100" w:type="dxa"/>
              <w:bottom w:w="100" w:type="dxa"/>
              <w:right w:w="100" w:type="dxa"/>
            </w:tcMar>
            <w:vAlign w:val="top"/>
          </w:tcPr>
          <w:p w14:paraId="0000009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lang w:val="en-US"/>
              </w:rPr>
            </w:pPr>
            <w:r>
              <w:rPr>
                <w:rFonts w:hint="default" w:ascii="Times New Roman" w:hAnsi="Times New Roman" w:cs="Times New Roman"/>
                <w:rtl w:val="0"/>
                <w:lang w:val="en-US"/>
              </w:rPr>
              <w:t>Tanggal Mulai</w:t>
            </w:r>
          </w:p>
        </w:tc>
        <w:tc>
          <w:tcPr>
            <w:shd w:val="clear" w:color="auto" w:fill="D0E0E3"/>
            <w:tcMar>
              <w:top w:w="100" w:type="dxa"/>
              <w:left w:w="100" w:type="dxa"/>
              <w:bottom w:w="100" w:type="dxa"/>
              <w:right w:w="100" w:type="dxa"/>
            </w:tcMar>
            <w:vAlign w:val="top"/>
          </w:tcPr>
          <w:p w14:paraId="0000009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lang w:val="en-US"/>
              </w:rPr>
            </w:pPr>
            <w:r>
              <w:rPr>
                <w:rFonts w:hint="default" w:ascii="Times New Roman" w:hAnsi="Times New Roman" w:cs="Times New Roman"/>
                <w:rtl w:val="0"/>
                <w:lang w:val="en-US"/>
              </w:rPr>
              <w:t>Tanggal Selesai</w:t>
            </w:r>
          </w:p>
        </w:tc>
        <w:tc>
          <w:tcPr>
            <w:tcW w:w="1440" w:type="dxa"/>
            <w:shd w:val="clear" w:color="auto" w:fill="D0E0E3"/>
            <w:tcMar>
              <w:top w:w="100" w:type="dxa"/>
              <w:left w:w="100" w:type="dxa"/>
              <w:bottom w:w="100" w:type="dxa"/>
              <w:right w:w="100" w:type="dxa"/>
            </w:tcMar>
            <w:vAlign w:val="top"/>
          </w:tcPr>
          <w:p w14:paraId="0000009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rtl w:val="0"/>
                <w:lang w:val="en-US"/>
              </w:rPr>
              <w:t>Tanggal Mulai</w:t>
            </w:r>
          </w:p>
        </w:tc>
        <w:tc>
          <w:tcPr>
            <w:tcW w:w="1440" w:type="dxa"/>
            <w:shd w:val="clear" w:color="auto" w:fill="D0E0E3"/>
            <w:tcMar>
              <w:top w:w="100" w:type="dxa"/>
              <w:left w:w="100" w:type="dxa"/>
              <w:bottom w:w="100" w:type="dxa"/>
              <w:right w:w="100" w:type="dxa"/>
            </w:tcMar>
            <w:vAlign w:val="top"/>
          </w:tcPr>
          <w:p w14:paraId="0000009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rtl w:val="0"/>
                <w:lang w:val="en-US"/>
              </w:rPr>
              <w:t>Tanggal Selesai</w:t>
            </w:r>
          </w:p>
        </w:tc>
      </w:tr>
      <w:tr w14:paraId="5739AB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9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tl w:val="0"/>
              </w:rPr>
              <w:t>#1</w:t>
            </w:r>
          </w:p>
        </w:tc>
        <w:tc>
          <w:tcPr>
            <w:shd w:val="clear" w:color="auto" w:fill="auto"/>
            <w:tcMar>
              <w:top w:w="100" w:type="dxa"/>
              <w:left w:w="100" w:type="dxa"/>
              <w:bottom w:w="100" w:type="dxa"/>
              <w:right w:w="100" w:type="dxa"/>
            </w:tcMar>
            <w:vAlign w:val="top"/>
          </w:tcPr>
          <w:p w14:paraId="0000009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tl w:val="0"/>
              </w:rPr>
              <w:t>Develop Test Planning</w:t>
            </w:r>
          </w:p>
        </w:tc>
        <w:tc>
          <w:tcPr>
            <w:shd w:val="clear" w:color="auto" w:fill="auto"/>
            <w:tcMar>
              <w:top w:w="100" w:type="dxa"/>
              <w:left w:w="100" w:type="dxa"/>
              <w:bottom w:w="100" w:type="dxa"/>
              <w:right w:w="100" w:type="dxa"/>
            </w:tcMar>
            <w:vAlign w:val="top"/>
          </w:tcPr>
          <w:p w14:paraId="0000009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lang w:val="en-US"/>
              </w:rPr>
            </w:pPr>
            <w:r>
              <w:rPr>
                <w:rFonts w:hint="default" w:ascii="Times New Roman" w:hAnsi="Times New Roman" w:cs="Times New Roman"/>
                <w:rtl w:val="0"/>
                <w:lang w:val="en-US"/>
              </w:rPr>
              <w:t>6 Juni 2025</w:t>
            </w:r>
          </w:p>
        </w:tc>
        <w:tc>
          <w:tcPr>
            <w:shd w:val="clear" w:color="auto" w:fill="auto"/>
            <w:tcMar>
              <w:top w:w="100" w:type="dxa"/>
              <w:left w:w="100" w:type="dxa"/>
              <w:bottom w:w="100" w:type="dxa"/>
              <w:right w:w="100" w:type="dxa"/>
            </w:tcMar>
            <w:vAlign w:val="top"/>
          </w:tcPr>
          <w:p w14:paraId="0000009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lang w:val="en-US"/>
              </w:rPr>
            </w:pPr>
            <w:r>
              <w:rPr>
                <w:rFonts w:hint="default" w:ascii="Times New Roman" w:hAnsi="Times New Roman" w:cs="Times New Roman"/>
                <w:rtl w:val="0"/>
                <w:lang w:val="en-US"/>
              </w:rPr>
              <w:t>6 Juni 2025</w:t>
            </w:r>
          </w:p>
        </w:tc>
        <w:tc>
          <w:tcPr>
            <w:shd w:val="clear" w:color="auto" w:fill="auto"/>
            <w:tcMar>
              <w:top w:w="100" w:type="dxa"/>
              <w:left w:w="100" w:type="dxa"/>
              <w:bottom w:w="100" w:type="dxa"/>
              <w:right w:w="100" w:type="dxa"/>
            </w:tcMar>
            <w:vAlign w:val="top"/>
          </w:tcPr>
          <w:p w14:paraId="0000009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lang w:val="en-US"/>
              </w:rPr>
            </w:pPr>
            <w:r>
              <w:rPr>
                <w:rFonts w:hint="default" w:ascii="Times New Roman" w:hAnsi="Times New Roman" w:cs="Times New Roman"/>
                <w:rtl w:val="0"/>
                <w:lang w:val="en-US"/>
              </w:rPr>
              <w:t>6 Juni 2025</w:t>
            </w:r>
          </w:p>
        </w:tc>
        <w:tc>
          <w:tcPr>
            <w:shd w:val="clear" w:color="auto" w:fill="auto"/>
            <w:tcMar>
              <w:top w:w="100" w:type="dxa"/>
              <w:left w:w="100" w:type="dxa"/>
              <w:bottom w:w="100" w:type="dxa"/>
              <w:right w:w="100" w:type="dxa"/>
            </w:tcMar>
            <w:vAlign w:val="top"/>
          </w:tcPr>
          <w:p w14:paraId="0000009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tl w:val="0"/>
                <w:lang w:val="en-US"/>
              </w:rPr>
              <w:t>6 Juni 2025</w:t>
            </w:r>
          </w:p>
        </w:tc>
      </w:tr>
      <w:tr w14:paraId="28CF44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7" w:hRule="atLeast"/>
        </w:trPr>
        <w:tc>
          <w:tcPr>
            <w:shd w:val="clear" w:color="auto" w:fill="auto"/>
            <w:tcMar>
              <w:top w:w="100" w:type="dxa"/>
              <w:left w:w="100" w:type="dxa"/>
              <w:bottom w:w="100" w:type="dxa"/>
              <w:right w:w="100" w:type="dxa"/>
            </w:tcMar>
            <w:vAlign w:val="top"/>
          </w:tcPr>
          <w:p w14:paraId="0000009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tl w:val="0"/>
              </w:rPr>
              <w:t>#2</w:t>
            </w:r>
          </w:p>
        </w:tc>
        <w:tc>
          <w:tcPr>
            <w:shd w:val="clear" w:color="auto" w:fill="auto"/>
            <w:tcMar>
              <w:top w:w="100" w:type="dxa"/>
              <w:left w:w="100" w:type="dxa"/>
              <w:bottom w:w="100" w:type="dxa"/>
              <w:right w:w="100" w:type="dxa"/>
            </w:tcMar>
            <w:vAlign w:val="top"/>
          </w:tcPr>
          <w:p w14:paraId="0000009B">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tl w:val="0"/>
              </w:rPr>
              <w:t>Develop Test Case</w:t>
            </w:r>
          </w:p>
        </w:tc>
        <w:tc>
          <w:tcPr>
            <w:shd w:val="clear" w:color="auto" w:fill="auto"/>
            <w:tcMar>
              <w:top w:w="100" w:type="dxa"/>
              <w:left w:w="100" w:type="dxa"/>
              <w:bottom w:w="100" w:type="dxa"/>
              <w:right w:w="100" w:type="dxa"/>
            </w:tcMar>
            <w:vAlign w:val="top"/>
          </w:tcPr>
          <w:p w14:paraId="0000009C">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tl w:val="0"/>
                <w:lang w:val="en-US"/>
              </w:rPr>
              <w:t>7 Juni 2025</w:t>
            </w:r>
          </w:p>
        </w:tc>
        <w:tc>
          <w:tcPr>
            <w:tcW w:w="1440" w:type="dxa"/>
            <w:shd w:val="clear" w:color="auto" w:fill="auto"/>
            <w:tcMar>
              <w:top w:w="100" w:type="dxa"/>
              <w:left w:w="100" w:type="dxa"/>
              <w:bottom w:w="100" w:type="dxa"/>
              <w:right w:w="100" w:type="dxa"/>
            </w:tcMar>
            <w:vAlign w:val="top"/>
          </w:tcPr>
          <w:p w14:paraId="0000009D">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rtl w:val="0"/>
                <w:lang w:val="en-US"/>
              </w:rPr>
              <w:t>7 Juni 2025</w:t>
            </w:r>
          </w:p>
        </w:tc>
        <w:tc>
          <w:tcPr>
            <w:tcW w:w="1440" w:type="dxa"/>
            <w:shd w:val="clear" w:color="auto" w:fill="auto"/>
            <w:tcMar>
              <w:top w:w="100" w:type="dxa"/>
              <w:left w:w="100" w:type="dxa"/>
              <w:bottom w:w="100" w:type="dxa"/>
              <w:right w:w="100" w:type="dxa"/>
            </w:tcMar>
            <w:vAlign w:val="top"/>
          </w:tcPr>
          <w:p w14:paraId="0000009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rtl w:val="0"/>
                <w:lang w:val="en-US"/>
              </w:rPr>
              <w:t>7 Juni 2025</w:t>
            </w:r>
          </w:p>
        </w:tc>
        <w:tc>
          <w:tcPr>
            <w:tcW w:w="1440" w:type="dxa"/>
            <w:shd w:val="clear" w:color="auto" w:fill="auto"/>
            <w:tcMar>
              <w:top w:w="100" w:type="dxa"/>
              <w:left w:w="100" w:type="dxa"/>
              <w:bottom w:w="100" w:type="dxa"/>
              <w:right w:w="100" w:type="dxa"/>
            </w:tcMar>
            <w:vAlign w:val="top"/>
          </w:tcPr>
          <w:p w14:paraId="0000009F">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rtl w:val="0"/>
                <w:lang w:val="en-US"/>
              </w:rPr>
              <w:t>7 Juni 2025</w:t>
            </w:r>
          </w:p>
        </w:tc>
      </w:tr>
      <w:tr w14:paraId="68272F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tl w:val="0"/>
              </w:rPr>
              <w:t>#3</w:t>
            </w:r>
          </w:p>
        </w:tc>
        <w:tc>
          <w:tcPr>
            <w:shd w:val="clear" w:color="auto" w:fill="auto"/>
            <w:tcMar>
              <w:top w:w="100" w:type="dxa"/>
              <w:left w:w="100" w:type="dxa"/>
              <w:bottom w:w="100" w:type="dxa"/>
              <w:right w:w="100" w:type="dxa"/>
            </w:tcMar>
            <w:vAlign w:val="top"/>
          </w:tcPr>
          <w:p w14:paraId="000000A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rPr>
            </w:pPr>
            <w:r>
              <w:rPr>
                <w:rFonts w:hint="default" w:ascii="Times New Roman" w:hAnsi="Times New Roman" w:cs="Times New Roman"/>
                <w:rtl w:val="0"/>
              </w:rPr>
              <w:t>Test Case Review</w:t>
            </w:r>
          </w:p>
        </w:tc>
        <w:tc>
          <w:tcPr>
            <w:tcW w:w="1440" w:type="dxa"/>
            <w:shd w:val="clear" w:color="auto" w:fill="auto"/>
            <w:tcMar>
              <w:top w:w="100" w:type="dxa"/>
              <w:left w:w="100" w:type="dxa"/>
              <w:bottom w:w="100" w:type="dxa"/>
              <w:right w:w="100" w:type="dxa"/>
            </w:tcMar>
            <w:vAlign w:val="top"/>
          </w:tcPr>
          <w:p w14:paraId="000000A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rtl w:val="0"/>
                <w:lang w:val="en-US"/>
              </w:rPr>
              <w:t>8 Juni 2025</w:t>
            </w:r>
          </w:p>
        </w:tc>
        <w:tc>
          <w:tcPr>
            <w:tcW w:w="1440" w:type="dxa"/>
            <w:shd w:val="clear" w:color="auto" w:fill="auto"/>
            <w:tcMar>
              <w:top w:w="100" w:type="dxa"/>
              <w:left w:w="100" w:type="dxa"/>
              <w:bottom w:w="100" w:type="dxa"/>
              <w:right w:w="100" w:type="dxa"/>
            </w:tcMar>
            <w:vAlign w:val="top"/>
          </w:tcPr>
          <w:p w14:paraId="000000A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rtl w:val="0"/>
                <w:lang w:val="en-US"/>
              </w:rPr>
              <w:t>8 Juni 2025</w:t>
            </w:r>
          </w:p>
        </w:tc>
        <w:tc>
          <w:tcPr>
            <w:tcW w:w="1440" w:type="dxa"/>
            <w:shd w:val="clear" w:color="auto" w:fill="auto"/>
            <w:tcMar>
              <w:top w:w="100" w:type="dxa"/>
              <w:left w:w="100" w:type="dxa"/>
              <w:bottom w:w="100" w:type="dxa"/>
              <w:right w:w="100" w:type="dxa"/>
            </w:tcMar>
            <w:vAlign w:val="top"/>
          </w:tcPr>
          <w:p w14:paraId="000000A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rtl w:val="0"/>
                <w:lang w:val="en-US"/>
              </w:rPr>
              <w:t>8 Juni 2025</w:t>
            </w:r>
          </w:p>
        </w:tc>
        <w:tc>
          <w:tcPr>
            <w:tcW w:w="1440" w:type="dxa"/>
            <w:shd w:val="clear" w:color="auto" w:fill="auto"/>
            <w:tcMar>
              <w:top w:w="100" w:type="dxa"/>
              <w:left w:w="100" w:type="dxa"/>
              <w:bottom w:w="100" w:type="dxa"/>
              <w:right w:w="100" w:type="dxa"/>
            </w:tcMar>
            <w:vAlign w:val="top"/>
          </w:tcPr>
          <w:p w14:paraId="000000A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rtl w:val="0"/>
                <w:lang w:val="en-US"/>
              </w:rPr>
              <w:t>8 Juni 2025</w:t>
            </w:r>
          </w:p>
        </w:tc>
      </w:tr>
    </w:tbl>
    <w:p w14:paraId="35040DB9">
      <w:pPr>
        <w:ind w:left="0" w:firstLine="0"/>
        <w:jc w:val="both"/>
        <w:rPr>
          <w:rFonts w:hint="default" w:ascii="Times New Roman" w:hAnsi="Times New Roman" w:cs="Times New Roman"/>
        </w:rPr>
      </w:pPr>
    </w:p>
    <w:p w14:paraId="000000A7">
      <w:pPr>
        <w:pStyle w:val="2"/>
        <w:numPr>
          <w:ilvl w:val="0"/>
          <w:numId w:val="2"/>
        </w:numPr>
        <w:ind w:left="720" w:hanging="360"/>
        <w:jc w:val="both"/>
        <w:rPr>
          <w:rFonts w:hint="default" w:ascii="Times New Roman" w:hAnsi="Times New Roman" w:cs="Times New Roman"/>
        </w:rPr>
      </w:pPr>
      <w:bookmarkStart w:id="12" w:name="_heading=h.26in1rg" w:colFirst="0" w:colLast="0"/>
      <w:bookmarkEnd w:id="12"/>
      <w:r>
        <w:rPr>
          <w:rFonts w:hint="default" w:ascii="Times New Roman" w:hAnsi="Times New Roman" w:cs="Times New Roman"/>
          <w:rtl w:val="0"/>
          <w:lang w:val="en-US"/>
        </w:rPr>
        <w:t>Referensi</w:t>
      </w:r>
    </w:p>
    <w:p w14:paraId="000000A8">
      <w:pPr>
        <w:ind w:left="720" w:firstLine="0"/>
        <w:jc w:val="both"/>
        <w:rPr>
          <w:rFonts w:hint="default" w:ascii="Times New Roman" w:hAnsi="Times New Roman" w:cs="Times New Roman"/>
        </w:rPr>
      </w:pPr>
      <w:r>
        <w:rPr>
          <w:rFonts w:hint="default" w:ascii="Times New Roman" w:hAnsi="Times New Roman" w:cs="Times New Roman"/>
          <w:rtl w:val="0"/>
        </w:rPr>
        <w:t>List of related documents e.g PRD, Figma design, API Contract, Copy document etc</w:t>
      </w:r>
    </w:p>
    <w:p w14:paraId="000000A9">
      <w:pPr>
        <w:ind w:left="720" w:firstLine="0"/>
        <w:jc w:val="both"/>
        <w:rPr>
          <w:rFonts w:hint="default" w:ascii="Times New Roman" w:hAnsi="Times New Roman" w:cs="Times New Roman"/>
        </w:rPr>
      </w:pPr>
    </w:p>
    <w:p w14:paraId="75CE5618">
      <w:pPr>
        <w:jc w:val="both"/>
        <w:rPr>
          <w:rFonts w:hint="default" w:ascii="Times New Roman" w:hAnsi="Times New Roman" w:cs="Times New Roman"/>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7BC725"/>
    <w:multiLevelType w:val="singleLevel"/>
    <w:tmpl w:val="917BC725"/>
    <w:lvl w:ilvl="0" w:tentative="0">
      <w:start w:val="1"/>
      <w:numFmt w:val="decimal"/>
      <w:suff w:val="space"/>
      <w:lvlText w:val="%1."/>
      <w:lvlJc w:val="left"/>
    </w:lvl>
  </w:abstractNum>
  <w:abstractNum w:abstractNumId="1">
    <w:nsid w:val="A6E1AEFF"/>
    <w:multiLevelType w:val="singleLevel"/>
    <w:tmpl w:val="A6E1AE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B997DA0"/>
    <w:multiLevelType w:val="singleLevel"/>
    <w:tmpl w:val="AB997D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47912C9A"/>
    <w:multiLevelType w:val="singleLevel"/>
    <w:tmpl w:val="47912C9A"/>
    <w:lvl w:ilvl="0" w:tentative="0">
      <w:start w:val="1"/>
      <w:numFmt w:val="decimal"/>
      <w:suff w:val="space"/>
      <w:lvlText w:val="%1."/>
      <w:lvlJc w:val="left"/>
    </w:lvl>
  </w:abstractNum>
  <w:abstractNum w:abstractNumId="10">
    <w:nsid w:val="72183CF9"/>
    <w:multiLevelType w:val="multilevel"/>
    <w:tmpl w:val="72183CF9"/>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1">
    <w:nsid w:val="774F0030"/>
    <w:multiLevelType w:val="singleLevel"/>
    <w:tmpl w:val="774F0030"/>
    <w:lvl w:ilvl="0" w:tentative="0">
      <w:start w:val="1"/>
      <w:numFmt w:val="decimal"/>
      <w:lvlText w:val="%1)"/>
      <w:lvlJc w:val="left"/>
      <w:pPr>
        <w:tabs>
          <w:tab w:val="left" w:pos="425"/>
        </w:tabs>
        <w:ind w:left="425" w:leftChars="0" w:hanging="425" w:firstLineChars="0"/>
      </w:pPr>
      <w:rPr>
        <w:rFonts w:hint="default"/>
      </w:rPr>
    </w:lvl>
  </w:abstractNum>
  <w:num w:numId="1">
    <w:abstractNumId w:val="6"/>
  </w:num>
  <w:num w:numId="2">
    <w:abstractNumId w:val="5"/>
  </w:num>
  <w:num w:numId="3">
    <w:abstractNumId w:val="11"/>
  </w:num>
  <w:num w:numId="4">
    <w:abstractNumId w:val="1"/>
  </w:num>
  <w:num w:numId="5">
    <w:abstractNumId w:val="2"/>
  </w:num>
  <w:num w:numId="6">
    <w:abstractNumId w:val="4"/>
  </w:num>
  <w:num w:numId="7">
    <w:abstractNumId w:val="3"/>
  </w:num>
  <w:num w:numId="8">
    <w:abstractNumId w:val="7"/>
  </w:num>
  <w:num w:numId="9">
    <w:abstractNumId w:val="9"/>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C70F64"/>
    <w:rsid w:val="01505853"/>
    <w:rsid w:val="05C40203"/>
    <w:rsid w:val="071279B0"/>
    <w:rsid w:val="098243B4"/>
    <w:rsid w:val="09867D58"/>
    <w:rsid w:val="0D680D67"/>
    <w:rsid w:val="0E553383"/>
    <w:rsid w:val="10A122D5"/>
    <w:rsid w:val="11206427"/>
    <w:rsid w:val="164712D3"/>
    <w:rsid w:val="19681923"/>
    <w:rsid w:val="1C22661F"/>
    <w:rsid w:val="1D0A162C"/>
    <w:rsid w:val="1D2B3667"/>
    <w:rsid w:val="1DDB7A8A"/>
    <w:rsid w:val="1E0A1319"/>
    <w:rsid w:val="21BB5F8B"/>
    <w:rsid w:val="22C550C1"/>
    <w:rsid w:val="271C5219"/>
    <w:rsid w:val="29FF78F4"/>
    <w:rsid w:val="2A922E9E"/>
    <w:rsid w:val="2C7A5B80"/>
    <w:rsid w:val="307C21B9"/>
    <w:rsid w:val="39BD0E9D"/>
    <w:rsid w:val="3B7010B2"/>
    <w:rsid w:val="3E3A0EB7"/>
    <w:rsid w:val="3ED173E1"/>
    <w:rsid w:val="3EDD59DD"/>
    <w:rsid w:val="40C83C56"/>
    <w:rsid w:val="43C62F99"/>
    <w:rsid w:val="44704E06"/>
    <w:rsid w:val="46EA49CA"/>
    <w:rsid w:val="47FA7BD0"/>
    <w:rsid w:val="48F70D37"/>
    <w:rsid w:val="49D670D2"/>
    <w:rsid w:val="4B554CA4"/>
    <w:rsid w:val="4B85175E"/>
    <w:rsid w:val="4C166193"/>
    <w:rsid w:val="4EA67A86"/>
    <w:rsid w:val="4EE554BC"/>
    <w:rsid w:val="52AE52B6"/>
    <w:rsid w:val="539F6DBD"/>
    <w:rsid w:val="596560AD"/>
    <w:rsid w:val="5CB0091F"/>
    <w:rsid w:val="5D6A4CE1"/>
    <w:rsid w:val="60764F37"/>
    <w:rsid w:val="631A6CBE"/>
    <w:rsid w:val="69CE5543"/>
    <w:rsid w:val="6C0A3B4F"/>
    <w:rsid w:val="6DE425FA"/>
    <w:rsid w:val="6FC01E41"/>
    <w:rsid w:val="6FC70F64"/>
    <w:rsid w:val="73593CC9"/>
    <w:rsid w:val="74CB2DA4"/>
    <w:rsid w:val="79BA4D06"/>
    <w:rsid w:val="7EB21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next w:val="1"/>
    <w:qFormat/>
    <w:uiPriority w:val="0"/>
    <w:pPr>
      <w:keepNext/>
      <w:keepLines/>
      <w:pageBreakBefore w:val="0"/>
      <w:spacing w:before="400" w:after="120" w:line="276" w:lineRule="auto"/>
    </w:pPr>
    <w:rPr>
      <w:rFonts w:ascii="Arial" w:hAnsi="Arial" w:eastAsia="Arial" w:cs="Arial"/>
      <w:sz w:val="40"/>
      <w:szCs w:val="40"/>
      <w:lang w:val="en"/>
    </w:rPr>
  </w:style>
  <w:style w:type="paragraph" w:styleId="3">
    <w:name w:val="heading 2"/>
    <w:next w:val="1"/>
    <w:qFormat/>
    <w:uiPriority w:val="0"/>
    <w:pPr>
      <w:keepNext/>
      <w:keepLines/>
      <w:pageBreakBefore w:val="0"/>
      <w:spacing w:before="360" w:after="120" w:line="276" w:lineRule="auto"/>
    </w:pPr>
    <w:rPr>
      <w:rFonts w:ascii="Arial" w:hAnsi="Arial" w:eastAsia="Arial" w:cs="Arial"/>
      <w:sz w:val="32"/>
      <w:szCs w:val="32"/>
      <w:lang w:val="en"/>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Title"/>
    <w:next w:val="1"/>
    <w:qFormat/>
    <w:uiPriority w:val="0"/>
    <w:pPr>
      <w:keepNext/>
      <w:keepLines/>
      <w:pageBreakBefore w:val="0"/>
      <w:spacing w:before="0" w:after="60" w:line="276" w:lineRule="auto"/>
    </w:pPr>
    <w:rPr>
      <w:rFonts w:ascii="Arial" w:hAnsi="Arial" w:eastAsia="Arial" w:cs="Arial"/>
      <w:sz w:val="52"/>
      <w:szCs w:val="52"/>
      <w:lang w:val="en"/>
    </w:rPr>
  </w:style>
  <w:style w:type="table" w:customStyle="1" w:styleId="8">
    <w:name w:val="_Style 28"/>
    <w:basedOn w:val="9"/>
    <w:qFormat/>
    <w:uiPriority w:val="0"/>
    <w:tblPr>
      <w:tblCellMar>
        <w:top w:w="100" w:type="dxa"/>
        <w:left w:w="100" w:type="dxa"/>
        <w:bottom w:w="100" w:type="dxa"/>
        <w:right w:w="100" w:type="dxa"/>
      </w:tblCellMar>
    </w:tblPr>
  </w:style>
  <w:style w:type="table" w:customStyle="1" w:styleId="9">
    <w:name w:val="Table Normal1"/>
    <w:qFormat/>
    <w:uiPriority w:val="0"/>
  </w:style>
  <w:style w:type="table" w:customStyle="1" w:styleId="10">
    <w:name w:val="_Style 29"/>
    <w:basedOn w:val="9"/>
    <w:qFormat/>
    <w:uiPriority w:val="0"/>
    <w:tblPr>
      <w:tblCellMar>
        <w:top w:w="100" w:type="dxa"/>
        <w:left w:w="100" w:type="dxa"/>
        <w:bottom w:w="100" w:type="dxa"/>
        <w:right w:w="100" w:type="dxa"/>
      </w:tblCellMar>
    </w:tblPr>
  </w:style>
  <w:style w:type="table" w:customStyle="1" w:styleId="11">
    <w:name w:val="_Style 30"/>
    <w:basedOn w:val="9"/>
    <w:qFormat/>
    <w:uiPriority w:val="0"/>
    <w:tblPr>
      <w:tblCellMar>
        <w:top w:w="100" w:type="dxa"/>
        <w:left w:w="100" w:type="dxa"/>
        <w:bottom w:w="100" w:type="dxa"/>
        <w:right w:w="100" w:type="dxa"/>
      </w:tblCellMar>
    </w:tblPr>
  </w:style>
  <w:style w:type="table" w:customStyle="1" w:styleId="12">
    <w:name w:val="_Style 31"/>
    <w:basedOn w:val="9"/>
    <w:qFormat/>
    <w:uiPriority w:val="0"/>
    <w:tblPr>
      <w:tblCellMar>
        <w:top w:w="100" w:type="dxa"/>
        <w:left w:w="100" w:type="dxa"/>
        <w:bottom w:w="100" w:type="dxa"/>
        <w:right w:w="100" w:type="dxa"/>
      </w:tblCellMar>
    </w:tblPr>
  </w:style>
  <w:style w:type="table" w:customStyle="1" w:styleId="13">
    <w:name w:val="_Style 32"/>
    <w:basedOn w:val="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2025-06-03T04:00:00Z</dcterms:created>
  <dc:creator>WPS_1747889872</dc:creator>
  <cp:lastModifiedBy>WPS_1747889872</cp:lastModifiedBy>
  <dcterms:modified xsi:type="dcterms:W3CDTF">2025-06-08T09:36:50Z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311F895BC5CE4225B1E5A3654DA16301_11</vt:lpwstr>
  </property>
</Properties>
</file>